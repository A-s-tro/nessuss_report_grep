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Critical Vulnerabilities</w:t>
      </w:r>
    </w:p>
    <w:p>
      <w:pPr>
        <w:pStyle w:val="Heading2"/>
      </w:pPr>
      <w:r>
        <w:t>KB5046612: Windows 10 Version 1607 / Windows Server 2016 Security Update (November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5046612. It is, therefore, affected by multiple vulnerabilities</w:t>
              <w:br/>
              <w:br/>
              <w:t xml:space="preserve">  - Windows Kerberos Remote Code Execution Vulnerability (CVE-2024-43639)</w:t>
              <w:br/>
              <w:br/>
              <w:t xml:space="preserve">  - Windows NT OS Kernel Elevation of Privilege Vulnerability (CVE-2024-43623)</w:t>
              <w:br/>
              <w:br/>
              <w:t xml:space="preserve">  - Windows Telephony Service Elevation of Privilege Vulnerability (CVE-2024-43626)</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5046612</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- 5046612</w:t>
              <w:br/>
              <w:br/>
              <w:t xml:space="preserve">  - C:\Windows\system32\ntoskrnl.exe has not been patched.</w:t>
              <w:br/>
              <w:t xml:space="preserve">    Remote version : 10.0.14393.4283</w:t>
              <w:br/>
              <w:t xml:space="preserve">    Should be      : 10.0.14393.7513</w:t>
              <w:br/>
              <w:br/>
            </w:r>
          </w:p>
        </w:tc>
      </w:tr>
    </w:tbl>
    <w:p/>
    <w:p>
      <w:pPr>
        <w:pStyle w:val="Heading2"/>
      </w:pPr>
      <w:r>
        <w:t>KB5044293: Windows 10 Version 1607 / Windows Server 2016 Security Update (October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5044293. It is, therefore, affected by multiple vulnerabilities</w:t>
              <w:br/>
              <w:br/>
              <w:t xml:space="preserve">  - Windows Routing and Remote Access Service (RRAS) Remote Code Execution Vulnerability (CVE-2024-38212,     CVE-2024-38261, CVE-2024-38265, CVE-2024-43453, CVE-2024-43549, CVE-2024-43564, CVE-2024-43589,     CVE-2024-43592, CVE-2024-43593, CVE-2024-43607, CVE-2024-43608, CVE-2024-43611)</w:t>
              <w:br/>
              <w:br/>
              <w:t xml:space="preserve">  - Windows Netlogon Elevation of Privilege Vulnerability (CVE-2024-38124)</w:t>
              <w:br/>
              <w:br/>
              <w:t xml:space="preserve">  - Remote Desktop Client Remote Code Execution Vulnerability (CVE-2024-43599)</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5044293</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- 5044293</w:t>
              <w:br/>
              <w:br/>
              <w:t xml:space="preserve">  - C:\Windows\system32\ntoskrnl.exe has not been patched.</w:t>
              <w:br/>
              <w:t xml:space="preserve">    Remote version : 10.0.14393.4283</w:t>
              <w:br/>
              <w:t xml:space="preserve">    Should be      : 10.0.14393.7426</w:t>
              <w:br/>
              <w:br/>
            </w:r>
          </w:p>
        </w:tc>
      </w:tr>
    </w:tbl>
    <w:p/>
    <w:p>
      <w:pPr>
        <w:pStyle w:val="Heading2"/>
      </w:pPr>
      <w:r>
        <w:t>KB5043051: Windows 10 Version 1607 / Windows Server 2016 Security Update (September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5043051. It is, therefore, affected by multiple vulnerabilities</w:t>
              <w:br/>
              <w:br/>
              <w:t xml:space="preserve">  - Windows MSHTML Platform Spoofing Vulnerability (CVE-2024-43461)</w:t>
              <w:br/>
              <w:br/>
              <w:t xml:space="preserve">  - Windows Remote Desktop Licensing Service Spoofing Vulnerability (CVE-2024-43455)</w:t>
              <w:br/>
              <w:br/>
              <w:t xml:space="preserve">  - Windows Remote Desktop Licensing Service Remote Code Execution Vulnerability (CVE-2024-38260,     CVE-2024-38263, CVE-2024-43454, CVE-2024-43467)</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5043051</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- 5043051</w:t>
              <w:br/>
              <w:br/>
              <w:t xml:space="preserve">  - C:\Windows\system32\ntoskrnl.exe has not been patched.</w:t>
              <w:br/>
              <w:t xml:space="preserve">    Remote version : 10.0.14393.4283</w:t>
              <w:br/>
              <w:t xml:space="preserve">    Should be      : 10.0.14393.7330</w:t>
              <w:br/>
              <w:br/>
            </w:r>
          </w:p>
        </w:tc>
      </w:tr>
    </w:tbl>
    <w:p/>
    <w:p>
      <w:pPr>
        <w:pStyle w:val="Heading2"/>
      </w:pPr>
      <w:r>
        <w:t>KB5041773: Windows 10 Version 1607 / Windows Server 2016 Security Update (August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5041773. It is, therefore, affected by multiple vulnerabilities</w:t>
              <w:br/>
              <w:br/>
              <w:t xml:space="preserve">  - An elevation of privilege vulnerability exists in Windows based systems supporting Virtualization Based     Security (VBS) including a subset of Azure Virtual Machine SKUS. This can allow an attacker with     administrator privileges to replace current versions of Windows system files with outdated versions. By     exploiting this vulnerability, an attacker could reintroduce previously mitigated vulnerabilities,     circumvent some features of VBS, and exfiltrate data protected by VBS. (CVE-2024-21302)</w:t>
              <w:br/>
              <w:br/>
              <w:t xml:space="preserve">  - A buffer overflow was found in grub_font_construct_glyph(). A malicious crafted pf2 font can lead to an     overflow when calculating the max_glyph_size value, allocating a smaller than needed buffer for the glyph,     this further leads to a buffer overflow and a heap based out-of-bounds write. An attacker may use this     vulnerability to circumvent the secure boot mechanism. (CVE-2022-2601)</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5041773</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- 5041773</w:t>
              <w:br/>
              <w:br/>
              <w:t xml:space="preserve">  - C:\Windows\system32\ntoskrnl.exe has not been patched.</w:t>
              <w:br/>
              <w:t xml:space="preserve">    Remote version : 10.0.14393.4283</w:t>
              <w:br/>
              <w:t xml:space="preserve">    Should be      : 10.0.14393.7254</w:t>
              <w:br/>
              <w:br/>
            </w:r>
          </w:p>
        </w:tc>
      </w:tr>
    </w:tbl>
    <w:p/>
    <w:p>
      <w:pPr>
        <w:pStyle w:val="Heading2"/>
      </w:pPr>
      <w:r>
        <w:t>KB5040434: Windows 10 Version 1607 / Windows Server 2016 Security Update (July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5040434. It is, therefore, affected by multiple vulnerabilities</w:t>
              <w:br/>
              <w:br/>
              <w:t xml:space="preserve">  - RADIUS Protocol under RFC 2865 is susceptible to forgery attacks by a local attacker who can modify any     valid Response (Access-Accept, Access-Reject, or Access-Challenge) to any other response using a chosen-     prefix collision attack against MD5 Response Authenticator signature. (CVE-2024-3596)</w:t>
              <w:br/>
              <w:br/>
              <w:t xml:space="preserve">  - A remote code execution vulnerability. An attacker can exploit this to bypass authentication and execute     unauthorized arbitrary commands. (CVE-2024-30013, CVE-2024-38104)     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5040434</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- 5040434</w:t>
              <w:br/>
              <w:br/>
              <w:t xml:space="preserve">  - C:\Windows\system32\ntoskrnl.exe has not been patched.</w:t>
              <w:br/>
              <w:t xml:space="preserve">    Remote version : 10.0.14393.4283</w:t>
              <w:br/>
              <w:t xml:space="preserve">    Should be      : 10.0.14393.7155</w:t>
              <w:br/>
              <w:br/>
            </w:r>
          </w:p>
        </w:tc>
      </w:tr>
    </w:tbl>
    <w:p/>
    <w:p>
      <w:pPr>
        <w:pStyle w:val="Heading2"/>
      </w:pPr>
      <w:r>
        <w:t>KB5039214: Windows 10 Version 1607 / Windows Server 2016 Security Update (June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5039214. It is, therefore, affected by multiple vulnerabilities</w:t>
              <w:br/>
              <w:br/>
              <w:t xml:space="preserve">  - Microsoft Speech Application Programming Interface (SAPI) Remote Code Execution Vulnerability     (CVE-2024-30097)</w:t>
              <w:br/>
              <w:br/>
              <w:t xml:space="preserve">  - Windows Remote Access Connection Manager Information Disclosure Vulnerability (CVE-2024-30069)</w:t>
              <w:br/>
              <w:br/>
              <w:t xml:space="preserve">  - DHCP Server Service Denial of Service Vulnerability (CVE-2024-30070)</w:t>
              <w:br/>
              <w:br/>
              <w:t xml:space="preserve">  - Microsoft Message Queuing (MSMQ) Remote Code Execution Vulnerability (CVE-2024-30080)</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5039214</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- 5039214</w:t>
              <w:br/>
              <w:br/>
              <w:t xml:space="preserve">  - C:\Windows\system32\ntoskrnl.exe has not been patched.</w:t>
              <w:br/>
              <w:t xml:space="preserve">    Remote version : 10.0.14393.4283</w:t>
              <w:br/>
              <w:t xml:space="preserve">    Should be      : 10.0.14393.7070</w:t>
              <w:br/>
              <w:br/>
            </w:r>
          </w:p>
        </w:tc>
      </w:tr>
    </w:tbl>
    <w:p/>
    <w:p>
      <w:pPr>
        <w:pStyle w:val="Heading2"/>
      </w:pPr>
      <w:r>
        <w:t>KB5032197: Windows 10 Version 1607 and Windows Server 2016 Security Update (November 2023)</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5032197. It is, therefore, affected by multiple vulnerabilities</w:t>
              <w:br/>
              <w:br/>
              <w:t xml:space="preserve">  - Microsoft WDAC OLE DB provider for SQL Server Remote Code Execution Vulnerability (CVE-2023-36402)</w:t>
              <w:br/>
              <w:br/>
              <w:t xml:space="preserve">  - Windows Pragmatic General Multicast (PGM) Remote Code Execution Vulnerability (CVE-2023-36397)</w:t>
              <w:br/>
              <w:br/>
              <w:t xml:space="preserve">  - Microsoft Protected Extensible Authentication Protocol (PEAP) Remote Code Execution Vulnerability     (CVE-2023-36028)</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5032197</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- 5032197</w:t>
              <w:br/>
              <w:br/>
              <w:t xml:space="preserve">  - C:\Windows\system32\ntoskrnl.exe has not been patched.</w:t>
              <w:br/>
              <w:t xml:space="preserve">    Remote version : 10.0.14393.4283</w:t>
              <w:br/>
              <w:t xml:space="preserve">    Should be      : 10.0.14393.6451</w:t>
              <w:br/>
              <w:br/>
            </w:r>
          </w:p>
        </w:tc>
      </w:tr>
    </w:tbl>
    <w:p/>
    <w:p>
      <w:pPr>
        <w:pStyle w:val="Heading2"/>
      </w:pPr>
      <w:r>
        <w:t>KB5031362: Windows 10 Version 1607 and Windows Server 2016 Security Update (October 2023)</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5031362. It is, therefore, affected by multiple vulnerabilities</w:t>
              <w:br/>
              <w:br/>
              <w:t xml:space="preserve">  - The HTTP/2 protocol allows a denial of service (server resource consumption) because request cancellation     can reset many streams quickly, as exploited in the wild in August through October 2023. (CVE-2023-44487)   </w:t>
              <w:br/>
              <w:t xml:space="preserve">  - Microsoft WDAC OLE DB provider for SQL Server Remote Code Execution Vulnerability (CVE-2023-36577)</w:t>
              <w:br/>
              <w:br/>
              <w:t xml:space="preserve">  - Windows IIS Server Elevation of Privilege Vulnerability (CVE-2023-36434)</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5031362</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- 5031362</w:t>
              <w:br/>
              <w:br/>
              <w:t xml:space="preserve">  - C:\Windows\system32\ntoskrnl.exe has not been patched.</w:t>
              <w:br/>
              <w:t xml:space="preserve">    Remote version : 10.0.14393.4283</w:t>
              <w:br/>
              <w:t xml:space="preserve">    Should be      : 10.0.14393.6343</w:t>
              <w:br/>
              <w:br/>
            </w:r>
          </w:p>
        </w:tc>
      </w:tr>
    </w:tbl>
    <w:p/>
    <w:p>
      <w:pPr>
        <w:pStyle w:val="Heading2"/>
      </w:pPr>
      <w:r>
        <w:t>KB5029242: Windows 10 Version 1607 and Windows Server 2016 Security Update (August 2023)</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5029242. It is, therefore, affected by multiple vulnerabilities</w:t>
              <w:br/>
              <w:br/>
              <w:t xml:space="preserve">  - Microsoft Message Queuing Remote Code Execution Vulnerability (CVE-2023-35385, CVE-2023-36910,     CVE-2023-36911)</w:t>
              <w:br/>
              <w:br/>
              <w:t xml:space="preserve">  - Microsoft WDAC OLE DB provider for SQL Server Remote Code Execution Vulnerability (CVE-2023-36882)</w:t>
              <w:br/>
              <w:br/>
              <w:t xml:space="preserve">  - Windows Bluetooth A2DP driver Elevation of Privilege Vulnerability (CVE-2023-35387)</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5029242</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- 5029242</w:t>
              <w:br/>
              <w:br/>
              <w:t xml:space="preserve">  - C:\Windows\system32\ntoskrnl.exe has not been patched.</w:t>
              <w:br/>
              <w:t xml:space="preserve">    Remote version : 10.0.14393.4283</w:t>
              <w:br/>
              <w:t xml:space="preserve">    Should be      : 10.0.14393.6167</w:t>
              <w:br/>
              <w:br/>
            </w:r>
          </w:p>
        </w:tc>
      </w:tr>
    </w:tbl>
    <w:p/>
    <w:p>
      <w:pPr>
        <w:pStyle w:val="Heading2"/>
      </w:pPr>
      <w:r>
        <w:t>KB5028169: Windows 10 Version 1607 and Windows Server 2016 Security Update (July 2023)</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5028169. It is, therefore, affected by multiple vulnerabilities</w:t>
              <w:br/>
              <w:br/>
              <w:t xml:space="preserve">  - Windows Routing and Remote Access Service (RRAS) Remote Code Execution Vulnerability (CVE-2023-35365,     CVE-2023-35366, CVE-2023-35367)</w:t>
              <w:br/>
              <w:br/>
              <w:t xml:space="preserve">  - Windows Netlogon Information Disclosure Vulnerability (CVE-2023-21526)</w:t>
              <w:br/>
              <w:br/>
              <w:t xml:space="preserve">  - Windows Win32k Elevation of Privilege Vulnerability (CVE-2023-21756)</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5028169</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- 5028169</w:t>
              <w:br/>
              <w:br/>
              <w:t xml:space="preserve">  - C:\Windows\system32\ntoskrnl.exe has not been patched.</w:t>
              <w:br/>
              <w:t xml:space="preserve">    Remote version : 10.0.14393.4283</w:t>
              <w:br/>
              <w:t xml:space="preserve">    Should be      : 10.0.14393.6085</w:t>
              <w:br/>
              <w:br/>
            </w:r>
          </w:p>
        </w:tc>
      </w:tr>
    </w:tbl>
    <w:p/>
    <w:p>
      <w:pPr>
        <w:pStyle w:val="Heading2"/>
      </w:pPr>
      <w:r>
        <w:t>KB5027219: Windows 10 Version 1607 and Windows Server 2016 Security Update (June 2023)</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5027219. It is, therefore, affected by multiple vulnerabilities</w:t>
              <w:br/>
              <w:br/>
              <w:t xml:space="preserve">  - Windows Pragmatic General Multicast (PGM) Remote Code Execution Vulnerability (CVE-2023-29363,     CVE-2023-32014, CVE-2023-32015)</w:t>
              <w:br/>
              <w:br/>
              <w:t xml:space="preserve">  - Windows Collaborative Translation Framework Elevation of Privilege Vulnerability (CVE-2023-32009)</w:t>
              <w:br/>
              <w:br/>
              <w:t xml:space="preserve">  - Microsoft ODBC Driver Remote Code Execution Vulnerability (CVE-2023-29373)</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5027219</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- 5027219</w:t>
              <w:br/>
              <w:br/>
              <w:t xml:space="preserve">  - C:\Windows\system32\ntoskrnl.exe has not been patched.</w:t>
              <w:br/>
              <w:t xml:space="preserve">    Remote version : 10.0.14393.4283</w:t>
              <w:br/>
              <w:t xml:space="preserve">    Should be      : 10.0.14393.5989</w:t>
              <w:br/>
              <w:br/>
            </w:r>
          </w:p>
        </w:tc>
      </w:tr>
    </w:tbl>
    <w:p/>
    <w:p>
      <w:pPr>
        <w:pStyle w:val="Heading2"/>
      </w:pPr>
      <w:r>
        <w:t>KB5026363: Windows 10 Version 1607 and Windows Server 2016 Security Update (May 2023)</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5026363. It is, therefore, affected by multiple vulnerabilities</w:t>
              <w:br/>
              <w:br/>
              <w:t xml:space="preserve">  - Windows Pragmatic General Multicast (PGM) Remote Code Execution Vulnerability (CVE-2023-24943)</w:t>
              <w:br/>
              <w:br/>
              <w:t xml:space="preserve">  - Windows Lightweight Directory Access Protocol (LDAP) Remote Code Execution Vulnerability (CVE-2023-28283)</w:t>
              <w:br/>
              <w:br/>
              <w:t xml:space="preserve">  - Server for NFS Denial of Service Vulnerability (CVE-2023-24939)</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5026363</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- 5026363</w:t>
              <w:br/>
              <w:br/>
              <w:t xml:space="preserve">  - C:\Windows\system32\ntoskrnl.exe has not been patched.</w:t>
              <w:br/>
              <w:t xml:space="preserve">    Remote version : 10.0.14393.4283</w:t>
              <w:br/>
              <w:t xml:space="preserve">    Should be      : 10.0.14393.5921</w:t>
              <w:br/>
              <w:br/>
            </w:r>
          </w:p>
        </w:tc>
      </w:tr>
    </w:tbl>
    <w:p/>
    <w:p>
      <w:pPr>
        <w:pStyle w:val="Heading2"/>
      </w:pPr>
      <w:r>
        <w:t>KB5025228: Windows 10 Version 1607 and Windows Server 2016 Security Update (April 2023)</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5025228. It is, therefore, affected by multiple vulnerabilities</w:t>
              <w:br/>
              <w:br/>
              <w:t xml:space="preserve">  - Microsoft WDAC OLE DB provider for SQL Server Remote Code Execution Vulnerability (CVE-2023-28275)</w:t>
              <w:br/>
              <w:br/>
              <w:t xml:space="preserve">  - Windows Pragmatic General Multicast (PGM) Remote Code Execution Vulnerability (CVE-2023-28250)</w:t>
              <w:br/>
              <w:br/>
              <w:t xml:space="preserve">  - Microsoft Message Queuing Remote Code Execution Vulnerability (CVE-2023-21554)</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5025228</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- 5025228</w:t>
              <w:br/>
              <w:br/>
              <w:t xml:space="preserve">  - C:\Windows\system32\ntoskrnl.exe has not been patched.</w:t>
              <w:br/>
              <w:t xml:space="preserve">    Remote version : 10.0.14393.4283</w:t>
              <w:br/>
              <w:t xml:space="preserve">    Should be      : 10.0.14393.5850</w:t>
              <w:br/>
              <w:br/>
            </w:r>
          </w:p>
        </w:tc>
      </w:tr>
    </w:tbl>
    <w:p/>
    <w:p>
      <w:pPr>
        <w:pStyle w:val="Heading2"/>
      </w:pPr>
      <w:r>
        <w:t>KB5023697: Windows 10 Version 1607 and Windows Server 2016 Security Update (March 2023)</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5023697. It is, therefore, affected by multiple vulnerabilities</w:t>
              <w:br/>
              <w:br/>
              <w:t xml:space="preserve">  - An out-of-bounds write vulnerability exists in TPM2.0's Module Library allowing writing of a 2-byte data     past the end of TPM2.0 command in the CryptParameterDecryption routine. An attacker who can successfully     exploit this vulnerability can lead to denial of service (crashing the TPM chip/process or rendering it     unusable) and/or arbitrary code execution in the TPM context. (CVE-2023-1017)</w:t>
              <w:br/>
              <w:br/>
              <w:t xml:space="preserve">  - An out-of-bounds read vulnerability exists in TPM2.0's Module Library allowing a 2-byte read past the end     of a TPM2.0 command in the CryptParameterDecryption routine. An attacker who can successfully exploit this     vulnerability can read or access sensitive data stored in the TPM. (CVE-2023-1018)</w:t>
              <w:br/>
              <w:br/>
              <w:t xml:space="preserve">  - Remote Procedure Call Runtime Remote Code Execution Vulnerability (CVE-2023-21708, CVE-2023-23405,     CVE-2023-24869, CVE-2023-24908)</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5023697</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- 5023697</w:t>
              <w:br/>
              <w:br/>
              <w:t xml:space="preserve">  - C:\Windows\system32\ntoskrnl.exe has not been patched.</w:t>
              <w:br/>
              <w:t xml:space="preserve">    Remote version : 10.0.14393.4283</w:t>
              <w:br/>
              <w:t xml:space="preserve">    Should be      : 10.0.14393.5786</w:t>
              <w:br/>
              <w:br/>
            </w:r>
          </w:p>
        </w:tc>
      </w:tr>
    </w:tbl>
    <w:p/>
    <w:p>
      <w:pPr>
        <w:pStyle w:val="Heading2"/>
      </w:pPr>
      <w:r>
        <w:t>KB5022838: Windows 10 Version 1607 and Windows Server 2016 Security Update (February 2023)</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5022838. It is, therefore, affected by multiple vulnerabilities</w:t>
              <w:br/>
              <w:br/>
              <w:t xml:space="preserve">  - Windows iSCSI Discovery Service Remote Code Execution Vulnerability (CVE-2023-21803)</w:t>
              <w:br/>
              <w:br/>
              <w:t xml:space="preserve">  - Microsoft PostScript Printer Driver Remote Code Execution Vulnerability (CVE-2023-21684, CVE-2023-21801)</w:t>
              <w:br/>
              <w:br/>
              <w:t xml:space="preserve">  - Microsoft WDAC OLE DB provider for SQL Server Remote Code Execution Vulnerability (CVE-2023-21685,     CVE-2023-21686, CVE-2023-21799)</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5022838</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- 5022838</w:t>
              <w:br/>
              <w:br/>
              <w:t xml:space="preserve">  - C:\Windows\system32\ntoskrnl.exe has not been patched.</w:t>
              <w:br/>
              <w:t xml:space="preserve">    Remote version : 10.0.14393.4283</w:t>
              <w:br/>
              <w:t xml:space="preserve">    Should be      : 10.0.14393.5717</w:t>
              <w:br/>
              <w:br/>
            </w:r>
          </w:p>
        </w:tc>
      </w:tr>
    </w:tbl>
    <w:p/>
    <w:p>
      <w:pPr>
        <w:pStyle w:val="Heading2"/>
      </w:pPr>
      <w:r>
        <w:t>KB5017305: Windows 10 Version 1607 and Windows Server 2016 Security Update (September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5017305. It is, therefore, affected by multiple vulnerabilities</w:t>
              <w:br/>
              <w:br/>
              <w:t xml:space="preserve">  - Windows Photo Import API Elevation of Privilege Vulnerability (CVE-2022-26928)</w:t>
              <w:br/>
              <w:br/>
              <w:t xml:space="preserve">  - Windows Credential Roaming Service Elevation of Privilege Vulnerability (CVE-2022-30170)</w:t>
              <w:br/>
              <w:br/>
              <w:t xml:space="preserve">  - Windows Lightweight Directory Access Protocol (LDAP) Remote Code Execution Vulnerability (CVE-2022-30200)</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5017305</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- 5017305</w:t>
              <w:br/>
              <w:br/>
              <w:t xml:space="preserve">  - C:\Windows\system32\ntoskrnl.exe has not been patched.</w:t>
              <w:br/>
              <w:t xml:space="preserve">    Remote version : 10.0.14393.4283</w:t>
              <w:br/>
              <w:t xml:space="preserve">    Should be      : 10.0.14393.5356</w:t>
              <w:br/>
              <w:br/>
            </w:r>
          </w:p>
        </w:tc>
      </w:tr>
    </w:tbl>
    <w:p/>
    <w:p>
      <w:pPr>
        <w:pStyle w:val="Heading2"/>
      </w:pPr>
      <w:r>
        <w:t>KB5016622: Windows 10 Version 1607 and Windows Server 2016 Security Update (August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5016622. It is, therefore, affected by multiple vulnerabilities</w:t>
              <w:br/>
              <w:br/>
              <w:t xml:space="preserve">  - Windows Point-to-Point Protocol (PPP) Denial of Service Vulnerability (CVE-2022-35747, CVE-2022-35769)</w:t>
              <w:br/>
              <w:br/>
              <w:t xml:space="preserve">  - Windows Point-to-Point Protocol (PPP) Remote Code Execution Vulnerability (CVE-2022-30133, CVE-2022-35744)</w:t>
              <w:br/>
              <w:br/>
              <w:t xml:space="preserve">  - Windows Bluetooth Service Remote Code Execution Vulnerability (CVE-2022-30144)</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5016622</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- 5016622</w:t>
              <w:br/>
              <w:br/>
              <w:t xml:space="preserve">  - C:\Windows\system32\ntoskrnl.exe has not been patched.</w:t>
              <w:br/>
              <w:t xml:space="preserve">    Remote version : 10.0.14393.4283</w:t>
              <w:br/>
              <w:t xml:space="preserve">    Should be      : 10.0.14393.5291</w:t>
              <w:br/>
              <w:br/>
            </w:r>
          </w:p>
        </w:tc>
      </w:tr>
    </w:tbl>
    <w:p/>
    <w:p>
      <w:pPr>
        <w:pStyle w:val="Heading2"/>
      </w:pPr>
      <w:r>
        <w:t>KB5014702: Windows 10 Version 1607 and Windows Server 2016 Security Update (June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5014702. It is, therefore, affected by multiple vulnerabilities</w:t>
              <w:br/>
              <w:br/>
              <w:t xml:space="preserve">  - Windows Network File System Remote Code Execution Vulnerability (CVE-2022-30136)</w:t>
              <w:br/>
              <w:br/>
              <w:t xml:space="preserve">  - Windows Kerberos Elevation of Privilege Vulnerability (CVE-2022-30165)</w:t>
              <w:br/>
              <w:br/>
              <w:t xml:space="preserve">  - Windows Lightweight Directory Access Protocol (LDAP) Remote Code Execution Vulnerability (CVE-2022-30139,     CVE-2022-30141, CVE-2022-30143, CVE-2022-30146, CVE-2022-30149, CVE-2022-30153, CVE-2022-30161)</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5014702</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- 5014702</w:t>
              <w:br/>
              <w:br/>
              <w:t xml:space="preserve">  - C:\Windows\system32\ntoskrnl.exe has not been patched.</w:t>
              <w:br/>
              <w:t xml:space="preserve">    Remote version : 10.0.14393.4283</w:t>
              <w:br/>
              <w:t xml:space="preserve">    Should be      : 10.0.14393.5192</w:t>
              <w:br/>
              <w:br/>
            </w:r>
          </w:p>
        </w:tc>
      </w:tr>
    </w:tbl>
    <w:p/>
    <w:p>
      <w:pPr>
        <w:pStyle w:val="Heading2"/>
      </w:pPr>
      <w:r>
        <w:t>KB5012596: Windows 10 version 1607 / Windows Server 2016 Security Update (April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5012591.</w:t>
              <w:br/>
              <w:t>It is, therefore, affected by multiple vulnerabilities:</w:t>
              <w:br/>
              <w:br/>
              <w:t xml:space="preserve">  - An elevation of privilege vulnerability. An attacker can     exploit this to gain elevated privileges.</w:t>
              <w:br/>
              <w:t xml:space="preserve">    (CVE-2022-26827, CVE-2022-24549, CVE-2022-26810,      CVE-2022-26803, CVE-2022-26808, CVE-2022-26807,      CVE-2022-26792, CVE-2022-26801, CVE-2022-26802,      CVE-2022-26794, CVE-2022-26790, CVE-2022-26797,      CVE-2022-26787, CVE-2022-26798, CVE-2022-26796,      CVE-2022-26786, CVE-2022-26904, CVE-2022-26788,      CVE-2022-24496, CVE-2022-24544, CVE-2022-24540,      CVE-2022-24489, CVE-2022-24486, CVE-2022-24481,      CVE-2022-24479, CVE-2022-24527, CVE-2022-24474,      CVE-2022-24521, CVE-2022-24547, CVE-2022-24550,      CVE-2022-24499, CVE-2022-24494, CVE-2022-24542,      CVE-2022-24530)</w:t>
              <w:br/>
              <w:br/>
              <w:t xml:space="preserve">  - A denial of service (DoS) vulnerability. An attacker can     exploit this issue to cause the affected component to     deny system or application services. (CVE-2022-26831,     CVE-2022-26915, CVE-2022-24538, CVE-2022-24484,     CVE-2022-26784)</w:t>
              <w:br/>
              <w:br/>
              <w:t xml:space="preserve">  - A remote code execution vulnerability. An attacker can     exploit this to bypass authentication and execute     unauthorized arbitrary commands. (CVE-2022-26823,     CVE-2022-26812, CVE-2022-26919, CVE-2022-26811,     CVE-2022-26809, CVE-2022-26918, CVE-2022-26917,     CVE-2022-26813, CVE-2022-26826, CVE-2022-26824,     CVE-2022-26815, CVE-2022-26814, CVE-2022-26916,     CVE-2022-26822, CVE-2022-26829, CVE-2022-26820,     CVE-2022-26819, CVE-2022-26818, CVE-2022-26825,     CVE-2022-26817, CVE-2022-26821, CVE-2022-24545,     CVE-2022-24541, CVE-2022-24492, CVE-2022-24491,     CVE-2022-24537, CVE-2022-24536, CVE-2022-24487,     CVE-2022-24534, CVE-2022-24485, CVE-2022-24533,     CVE-2022-26903, CVE-2022-24495, CVE-2022-24528,     CVE-2022-21983, CVE-2022-22008, CVE-2022-24500)</w:t>
              <w:br/>
              <w:br/>
              <w:t xml:space="preserve">  - An information disclosure vulnerability. An attacker can     exploit this to disclose potentially sensitive     information. (CVE-2022-26816, CVE-2022-24493,     CVE-2022-24539, CVE-2022-24490, CVE-2022-26783,     CVE-2022-26785, CVE-2022-24498, CVE-2022-24483)</w:t>
            </w:r>
          </w:p>
        </w:tc>
      </w:tr>
      <w:tr>
        <w:tc>
          <w:tcPr>
            <w:tcW w:type="dxa" w:w="4320"/>
          </w:tcPr>
          <w:p>
            <w:r>
              <w:rPr>
                <w:rFonts w:ascii="Arial" w:hAnsi="Arial"/>
                <w:sz w:val="20"/>
              </w:rPr>
              <w:t>Recommendation</w:t>
            </w:r>
          </w:p>
        </w:tc>
        <w:tc>
          <w:tcPr>
            <w:tcW w:type="dxa" w:w="4320"/>
          </w:tcPr>
          <w:p>
            <w:r>
              <w:t>Apply Cumulative Update 5012596</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- 5012596</w:t>
              <w:br/>
              <w:br/>
              <w:t xml:space="preserve">  - C:\Windows\system32\ntoskrnl.exe has not been patched.</w:t>
              <w:br/>
              <w:t xml:space="preserve">    Remote version : 10.0.14393.4283</w:t>
              <w:br/>
              <w:t xml:space="preserve">    Should be      : 10.0.14393.5066</w:t>
              <w:br/>
              <w:br/>
            </w:r>
          </w:p>
        </w:tc>
      </w:tr>
    </w:tbl>
    <w:p/>
    <w:p>
      <w:pPr>
        <w:pStyle w:val="Heading2"/>
      </w:pPr>
      <w:r>
        <w:t>KB5009546: Windows 10 Version 1607 and Windows Server 2016 Security Update (January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5009546.</w:t>
              <w:br/>
              <w:t>It is, therefore, affected by multiple vulnerabilities:</w:t>
              <w:br/>
              <w:br/>
              <w:t xml:space="preserve">  - A remote code execution vulnerability. An attacker can     exploit this to bypass authentication and execute     unauthorized arbitrary commands. (CVE-2022-21849,     CVE-2022-21850, CVE-2022-21851, CVE-2022-21874,     CVE-2022-21878, CVE-2022-21892, CVE-2022-21893,     CVE-2022-21922, CVE-2022-21928, CVE-2022-21958,     CVE-2022-21959, CVE-2022-21960, CVE-2022-21961,     CVE-2022-21962, CVE-2022-21963)</w:t>
              <w:br/>
              <w:br/>
              <w:t xml:space="preserve">  - An information disclosure vulnerability. An attacker can     exploit this to disclose potentially sensitive     information. (CVE-2022-21876, CVE-2022-21880,     CVE-2022-21904, CVE-2022-21915)</w:t>
              <w:br/>
              <w:br/>
              <w:t xml:space="preserve">  - A security feature bypass vulnerability exists. An     attacker can exploit this and bypass the security     feature and perform unauthorized actions compromising     the integrity of the system/application.</w:t>
              <w:br/>
              <w:t xml:space="preserve">    (CVE-2022-21894, CVE-2022-21900, CVE-2022-21905,     CVE-2022-21913, CVE-2022-21924, CVE-2022-21925)</w:t>
              <w:br/>
              <w:br/>
              <w:t xml:space="preserve">  - A session spoofing vulnerability exists. An attacker can     exploit this to perform actions with the privileges of     another user. (CVE-2022-21836)</w:t>
              <w:br/>
              <w:br/>
              <w:t xml:space="preserve">  - A denial of service (DoS) vulnerability. An attacker can     exploit this issue to cause the affected component to     deny system or application services. (CVE-2022-21843,     CVE-2022-21848, CVE-2022-21883, CVE-2022-21889,     CVE-2022-21890)</w:t>
              <w:br/>
              <w:br/>
              <w:t xml:space="preserve">  - An elevation of privilege vulnerability. An attacker can     exploit this to gain elevated privileges.</w:t>
              <w:br/>
              <w:t xml:space="preserve">    (CVE-2022-21833, CVE-2022-21834, CVE-2022-21835,     CVE-2022-21838, CVE-2022-21857, CVE-2022-21859,     CVE-2022-21860, CVE-2022-21862, CVE-2022-21863,     CVE-2022-21864, CVE-2022-21866, CVE-2022-21867,     CVE-2022-21868, CVE-2022-21870, CVE-2022-21871,     CVE-2022-21873, CVE-2022-21875, CVE-2022-21879,     CVE-2022-21881, CVE-2022-21884, CVE-2022-21885,     CVE-2022-21895, CVE-2022-21897, CVE-2022-21901,     CVE-2022-21902, CVE-2022-21903, CVE-2022-21908,     CVE-2022-21910, CVE-2022-21914, CVE-2022-21916,     CVE-2022-21919, CVE-2022-21920)</w:t>
            </w:r>
          </w:p>
        </w:tc>
      </w:tr>
      <w:tr>
        <w:tc>
          <w:tcPr>
            <w:tcW w:type="dxa" w:w="4320"/>
          </w:tcPr>
          <w:p>
            <w:r>
              <w:rPr>
                <w:rFonts w:ascii="Arial" w:hAnsi="Arial"/>
                <w:sz w:val="20"/>
              </w:rPr>
              <w:t>Recommendation</w:t>
            </w:r>
          </w:p>
        </w:tc>
        <w:tc>
          <w:tcPr>
            <w:tcW w:type="dxa" w:w="4320"/>
          </w:tcPr>
          <w:p>
            <w:r>
              <w:t>Apply Cumulative Update KB5009546.</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- 5009546</w:t>
              <w:br/>
              <w:br/>
              <w:t xml:space="preserve">  - C:\Windows\system32\ntoskrnl.exe has not been patched.</w:t>
              <w:br/>
              <w:t xml:space="preserve">    Remote version : 10.0.14393.4283</w:t>
              <w:br/>
              <w:t xml:space="preserve">    Should be      : 10.0.14393.4886</w:t>
              <w:br/>
              <w:br/>
            </w:r>
          </w:p>
        </w:tc>
      </w:tr>
    </w:tbl>
    <w:p/>
    <w:p>
      <w:pPr>
        <w:pStyle w:val="Heading2"/>
      </w:pPr>
      <w:r>
        <w:t>KB5008207: Windows 10 Version 1607 and Windows Server 2016 Security Update (December 2021)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5008207.</w:t>
              <w:br/>
              <w:t>It is, therefore, affected by multiple vulnerabilities:</w:t>
              <w:br/>
              <w:br/>
              <w:t xml:space="preserve">  - A remote code execution vulnerability. An attacker can     exploit this to bypass authentication and execute     unauthorized arbitrary commands. (CVE-2021-43215,     CVE-2021-43217, CVE-2021-43232, CVE-2021-43233,     CVE-2021-43234)</w:t>
              <w:br/>
              <w:br/>
              <w:t xml:space="preserve">  - An information disclosure vulnerability. An attacker can     exploit this to disclose potentially sensitive     information. (CVE-2021-43216, CVE-2021-43222,     CVE-2021-43224, CVE-2021-43227, CVE-2021-43235,     CVE-2021-43236)</w:t>
              <w:br/>
              <w:br/>
              <w:t xml:space="preserve">  - An elevation of privilege vulnerability. An attacker can     exploit this to gain elevated privileges.</w:t>
              <w:br/>
              <w:t xml:space="preserve">    (CVE-2021-41333, CVE-2021-43207, CVE-2021-43223,     CVE-2021-43226, CVE-2021-43229, CVE-2021-43230,     CVE-2021-43231, CVE-2021-43238, CVE-2021-43248,     CVE-2021-43883, CVE-2021-43893)</w:t>
            </w:r>
          </w:p>
        </w:tc>
      </w:tr>
      <w:tr>
        <w:tc>
          <w:tcPr>
            <w:tcW w:type="dxa" w:w="4320"/>
          </w:tcPr>
          <w:p>
            <w:r>
              <w:rPr>
                <w:rFonts w:ascii="Arial" w:hAnsi="Arial"/>
                <w:sz w:val="20"/>
              </w:rPr>
              <w:t>Recommendation</w:t>
            </w:r>
          </w:p>
        </w:tc>
        <w:tc>
          <w:tcPr>
            <w:tcW w:type="dxa" w:w="4320"/>
          </w:tcPr>
          <w:p>
            <w:r>
              <w:t>Apply Cumulative Update KB5008207.</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- 5008207</w:t>
              <w:br/>
              <w:br/>
              <w:t xml:space="preserve">  - C:\Windows\system32\ntoskrnl.exe has not been patched.</w:t>
              <w:br/>
              <w:t xml:space="preserve">    Remote version : 10.0.14393.4283</w:t>
              <w:br/>
              <w:t xml:space="preserve">    Should be      : 10.0.14393.4825</w:t>
              <w:br/>
              <w:br/>
            </w:r>
          </w:p>
        </w:tc>
      </w:tr>
    </w:tbl>
    <w:p/>
    <w:p>
      <w:pPr>
        <w:pStyle w:val="Heading2"/>
      </w:pPr>
      <w:r>
        <w:t>KB5005043: Windows 10 Version 1607 and Windows Server 2016 Security Update (August 2021)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5005043.</w:t>
              <w:br/>
              <w:t>It is, therefore, affected by multiple vulnerabilities :</w:t>
              <w:br/>
              <w:br/>
              <w:t xml:space="preserve">  - A remote code execution vulnerability. An attacker can     exploit this to bypass authentication and execute     unauthorized arbitrary commands. (CVE-2021-26424,     CVE-2021-26432, CVE-2021-34530, CVE-2021-34533,     CVE-2021-34534, CVE-2021-34535, CVE-2021-36936,     CVE-2021-36937, CVE-2021-36947)</w:t>
              <w:br/>
              <w:br/>
              <w:t xml:space="preserve">  - A session spoofing vulnerability exists. An attacker can     exploit this to perform actions with the privileges of     another user. (CVE-2021-36942)</w:t>
              <w:br/>
              <w:br/>
              <w:t xml:space="preserve">  - An elevation of privilege vulnerability. An attacker can     exploit this to gain elevated privileges.</w:t>
              <w:br/>
              <w:t xml:space="preserve">    (CVE-2021-26425, CVE-2021-26426, CVE-2021-34483,     CVE-2021-34484, CVE-2021-34487, CVE-2021-34536,     CVE-2021-34537)</w:t>
              <w:br/>
              <w:br/>
              <w:t xml:space="preserve">  - An memory corruption vulnerability exists. An attacker     can exploit this to corrupt the memory and cause     unexpected behaviors within the system/application.</w:t>
              <w:br/>
              <w:t xml:space="preserve">    (CVE-2021-34480)</w:t>
              <w:br/>
              <w:br/>
              <w:t xml:space="preserve">  - An information disclosure vulnerability. An attacker can     exploit this to disclose potentially sensitive     information. (CVE-2021-26433, CVE-2021-36926,     CVE-2021-36932, CVE-2021-36933, CVE-2021-36938)</w:t>
            </w:r>
          </w:p>
        </w:tc>
      </w:tr>
      <w:tr>
        <w:tc>
          <w:tcPr>
            <w:tcW w:type="dxa" w:w="4320"/>
          </w:tcPr>
          <w:p>
            <w:r>
              <w:rPr>
                <w:rFonts w:ascii="Arial" w:hAnsi="Arial"/>
                <w:sz w:val="20"/>
              </w:rPr>
              <w:t>Recommendation</w:t>
            </w:r>
          </w:p>
        </w:tc>
        <w:tc>
          <w:tcPr>
            <w:tcW w:type="dxa" w:w="4320"/>
          </w:tcPr>
          <w:p>
            <w:r>
              <w:t>Apply Cumulative Update KB5005043.</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- 5005043</w:t>
              <w:br/>
              <w:br/>
              <w:t xml:space="preserve">  - C:\Windows\system32\ntoskrnl.exe has not been patched.</w:t>
              <w:br/>
              <w:t xml:space="preserve">    Remote version : 10.0.14393.4283</w:t>
              <w:br/>
              <w:t xml:space="preserve">    Should be      : 10.0.14393.4583</w:t>
              <w:br/>
              <w:br/>
            </w:r>
          </w:p>
        </w:tc>
      </w:tr>
    </w:tbl>
    <w:p/>
    <w:p>
      <w:pPr>
        <w:pStyle w:val="Heading2"/>
      </w:pPr>
      <w:r>
        <w:t>KB5004238: Windows 10 Version 1607 / Windows Server 2016 Security Update (July 2021)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5004238. It is, therefore, affected by multiple vulnerabilities.</w:t>
            </w:r>
          </w:p>
        </w:tc>
      </w:tr>
      <w:tr>
        <w:tc>
          <w:tcPr>
            <w:tcW w:type="dxa" w:w="4320"/>
          </w:tcPr>
          <w:p>
            <w:r>
              <w:rPr>
                <w:rFonts w:ascii="Arial" w:hAnsi="Arial"/>
                <w:sz w:val="20"/>
              </w:rPr>
              <w:t>Recommendation</w:t>
            </w:r>
          </w:p>
        </w:tc>
        <w:tc>
          <w:tcPr>
            <w:tcW w:type="dxa" w:w="4320"/>
          </w:tcPr>
          <w:p>
            <w:r>
              <w:t>Apply Cumulative Update 5004238</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- 5004238</w:t>
              <w:br/>
              <w:br/>
              <w:t xml:space="preserve">  - C:\Windows\system32\ntoskrnl.exe has not been patched.</w:t>
              <w:br/>
              <w:t xml:space="preserve">    Remote version : 10.0.14393.4283</w:t>
              <w:br/>
              <w:t xml:space="preserve">    Should be      : 10.0.14393.4530</w:t>
              <w:br/>
              <w:br/>
            </w:r>
          </w:p>
        </w:tc>
      </w:tr>
    </w:tbl>
    <w:p/>
    <w:p>
      <w:pPr>
        <w:pStyle w:val="Heading2"/>
      </w:pPr>
      <w:r>
        <w:t>KB5003638: Windows 10 version 1607 / Windows Server 2016 Security Update (June 2021)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5003638. It is, therefore, affected by multiple vulnerabilities</w:t>
            </w:r>
          </w:p>
        </w:tc>
      </w:tr>
      <w:tr>
        <w:tc>
          <w:tcPr>
            <w:tcW w:type="dxa" w:w="4320"/>
          </w:tcPr>
          <w:p>
            <w:r>
              <w:rPr>
                <w:rFonts w:ascii="Arial" w:hAnsi="Arial"/>
                <w:sz w:val="20"/>
              </w:rPr>
              <w:t>Recommendation</w:t>
            </w:r>
          </w:p>
        </w:tc>
        <w:tc>
          <w:tcPr>
            <w:tcW w:type="dxa" w:w="4320"/>
          </w:tcPr>
          <w:p>
            <w:r>
              <w:t>Apply Cumulative Update 5003638</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- 5003638</w:t>
              <w:br/>
              <w:br/>
              <w:t xml:space="preserve">  - C:\Windows\system32\ntoskrnl.exe has not been patched.</w:t>
              <w:br/>
              <w:t xml:space="preserve">    Remote version : 10.0.14393.4283</w:t>
              <w:br/>
              <w:t xml:space="preserve">    Should be      : 10.0.14393.4467</w:t>
              <w:br/>
              <w:br/>
            </w:r>
          </w:p>
        </w:tc>
      </w:tr>
    </w:tbl>
    <w:p/>
    <w:p>
      <w:pPr>
        <w:pStyle w:val="Heading2"/>
      </w:pPr>
      <w:r>
        <w:t>Microsoft .NET Core SEoL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An unsupported version of Microsoft .NET Core is installed on the remote host.</w:t>
            </w:r>
          </w:p>
        </w:tc>
      </w:tr>
      <w:tr>
        <w:tc>
          <w:tcPr>
            <w:tcW w:type="dxa" w:w="4320"/>
          </w:tcPr>
          <w:p>
            <w:r>
              <w:rPr>
                <w:rFonts w:ascii="Arial" w:hAnsi="Arial"/>
                <w:sz w:val="20"/>
              </w:rPr>
              <w:t>Description</w:t>
            </w:r>
          </w:p>
        </w:tc>
        <w:tc>
          <w:tcPr>
            <w:tcW w:type="dxa" w:w="4320"/>
          </w:tcPr>
          <w:p>
            <w:r>
              <w:t>According to its version, the Microsoft .NET Core installed on the remote host is no longer maintained by its vendor or provider.</w:t>
              <w:br/>
              <w:br/>
              <w:t>Lack of support implies that no new security patches for the product will be released by the vendor. As a result, it may contain security vulnerabilities.</w:t>
            </w:r>
          </w:p>
        </w:tc>
      </w:tr>
      <w:tr>
        <w:tc>
          <w:tcPr>
            <w:tcW w:type="dxa" w:w="4320"/>
          </w:tcPr>
          <w:p>
            <w:r>
              <w:rPr>
                <w:rFonts w:ascii="Arial" w:hAnsi="Arial"/>
                <w:sz w:val="20"/>
              </w:rPr>
              <w:t>Recommendation</w:t>
            </w:r>
          </w:p>
        </w:tc>
        <w:tc>
          <w:tcPr>
            <w:tcW w:type="dxa" w:w="4320"/>
          </w:tcPr>
          <w:p>
            <w:r>
              <w:t>Upgrade to a version of Microsoft .NET Core that is currently supported.</w:t>
            </w:r>
          </w:p>
        </w:tc>
      </w:tr>
      <w:tr>
        <w:tc>
          <w:tcPr>
            <w:tcW w:type="dxa" w:w="4320"/>
          </w:tcPr>
          <w:p>
            <w:r>
              <w:rPr>
                <w:rFonts w:ascii="Arial" w:hAnsi="Arial"/>
                <w:sz w:val="20"/>
              </w:rPr>
              <w:t>Evidence</w:t>
            </w:r>
          </w:p>
        </w:tc>
        <w:tc>
          <w:tcPr>
            <w:tcW w:type="dxa" w:w="4320"/>
          </w:tcPr>
          <w:p>
            <w:r>
              <w:br/>
              <w:t xml:space="preserve">  Path                                   : C:\Program Files\dotnet\shared\Microsoft.NetCore.App\3.1.16\</w:t>
              <w:br/>
              <w:t xml:space="preserve">  Installed version                      : 3.1.16.30112</w:t>
              <w:br/>
              <w:t xml:space="preserve">  Security End of Life                   : December 13, 2022</w:t>
              <w:br/>
              <w:t xml:space="preserve">  Time since Security End of Life (Est.) : &gt;= 1 year</w:t>
              <w:br/>
            </w:r>
          </w:p>
        </w:tc>
      </w:tr>
    </w:tbl>
    <w:p/>
    <w:p>
      <w:pPr>
        <w:pStyle w:val="Heading2"/>
      </w:pPr>
      <w:r>
        <w:t>Microsoft .NET Core SEoL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An unsupported version of Microsoft .NET Core is installed on the remote host.</w:t>
            </w:r>
          </w:p>
        </w:tc>
      </w:tr>
      <w:tr>
        <w:tc>
          <w:tcPr>
            <w:tcW w:type="dxa" w:w="4320"/>
          </w:tcPr>
          <w:p>
            <w:r>
              <w:rPr>
                <w:rFonts w:ascii="Arial" w:hAnsi="Arial"/>
                <w:sz w:val="20"/>
              </w:rPr>
              <w:t>Description</w:t>
            </w:r>
          </w:p>
        </w:tc>
        <w:tc>
          <w:tcPr>
            <w:tcW w:type="dxa" w:w="4320"/>
          </w:tcPr>
          <w:p>
            <w:r>
              <w:t>According to its version, the Microsoft .NET Core installed on the remote host is no longer maintained by its vendor or provider.</w:t>
              <w:br/>
              <w:br/>
              <w:t>Lack of support implies that no new security patches for the product will be released by the vendor. As a result, it may contain security vulnerabilities.</w:t>
            </w:r>
          </w:p>
        </w:tc>
      </w:tr>
      <w:tr>
        <w:tc>
          <w:tcPr>
            <w:tcW w:type="dxa" w:w="4320"/>
          </w:tcPr>
          <w:p>
            <w:r>
              <w:rPr>
                <w:rFonts w:ascii="Arial" w:hAnsi="Arial"/>
                <w:sz w:val="20"/>
              </w:rPr>
              <w:t>Recommendation</w:t>
            </w:r>
          </w:p>
        </w:tc>
        <w:tc>
          <w:tcPr>
            <w:tcW w:type="dxa" w:w="4320"/>
          </w:tcPr>
          <w:p>
            <w:r>
              <w:t>Upgrade to a version of Microsoft .NET Core that is currently supported.</w:t>
            </w:r>
          </w:p>
        </w:tc>
      </w:tr>
      <w:tr>
        <w:tc>
          <w:tcPr>
            <w:tcW w:type="dxa" w:w="4320"/>
          </w:tcPr>
          <w:p>
            <w:r>
              <w:rPr>
                <w:rFonts w:ascii="Arial" w:hAnsi="Arial"/>
                <w:sz w:val="20"/>
              </w:rPr>
              <w:t>Evidence</w:t>
            </w:r>
          </w:p>
        </w:tc>
        <w:tc>
          <w:tcPr>
            <w:tcW w:type="dxa" w:w="4320"/>
          </w:tcPr>
          <w:p>
            <w:r>
              <w:br/>
              <w:t xml:space="preserve">  Path                                   : C:\Program Files\dotnet\shared\Microsoft.NetCore.App\6.0.25\</w:t>
              <w:br/>
              <w:t xml:space="preserve">  Installed version                      : 6.0.25.33020</w:t>
              <w:br/>
              <w:t xml:space="preserve">  Security End of Life                   : November 12, 2024</w:t>
              <w:br/>
              <w:t xml:space="preserve">  Time since Security End of Life (Est.) : &gt;= 1 week</w:t>
              <w:br/>
            </w:r>
          </w:p>
        </w:tc>
      </w:tr>
    </w:tbl>
    <w:p/>
    <w:p>
      <w:pPr>
        <w:pStyle w:val="Heading2"/>
      </w:pPr>
      <w:r>
        <w:t>ASP.NET Core SEoL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An unsupported version of ASP.NET Core is installed on the remote host.</w:t>
            </w:r>
          </w:p>
        </w:tc>
      </w:tr>
      <w:tr>
        <w:tc>
          <w:tcPr>
            <w:tcW w:type="dxa" w:w="4320"/>
          </w:tcPr>
          <w:p>
            <w:r>
              <w:rPr>
                <w:rFonts w:ascii="Arial" w:hAnsi="Arial"/>
                <w:sz w:val="20"/>
              </w:rPr>
              <w:t>Description</w:t>
            </w:r>
          </w:p>
        </w:tc>
        <w:tc>
          <w:tcPr>
            <w:tcW w:type="dxa" w:w="4320"/>
          </w:tcPr>
          <w:p>
            <w:r>
              <w:t>According to its version, the ASP.NET Core installed on the remote host is no longer maintained by its vendor or provider.</w:t>
              <w:br/>
              <w:br/>
              <w:t>Lack of support implies that no new security patches for the product will be released by the vendor. As a result, it may contain security vulnerabilities.</w:t>
            </w:r>
          </w:p>
        </w:tc>
      </w:tr>
      <w:tr>
        <w:tc>
          <w:tcPr>
            <w:tcW w:type="dxa" w:w="4320"/>
          </w:tcPr>
          <w:p>
            <w:r>
              <w:rPr>
                <w:rFonts w:ascii="Arial" w:hAnsi="Arial"/>
                <w:sz w:val="20"/>
              </w:rPr>
              <w:t>Recommendation</w:t>
            </w:r>
          </w:p>
        </w:tc>
        <w:tc>
          <w:tcPr>
            <w:tcW w:type="dxa" w:w="4320"/>
          </w:tcPr>
          <w:p>
            <w:r>
              <w:t>Upgrade to a version of ASP.NET Core that is currently supported.</w:t>
            </w:r>
          </w:p>
        </w:tc>
      </w:tr>
      <w:tr>
        <w:tc>
          <w:tcPr>
            <w:tcW w:type="dxa" w:w="4320"/>
          </w:tcPr>
          <w:p>
            <w:r>
              <w:rPr>
                <w:rFonts w:ascii="Arial" w:hAnsi="Arial"/>
                <w:sz w:val="20"/>
              </w:rPr>
              <w:t>Evidence</w:t>
            </w:r>
          </w:p>
        </w:tc>
        <w:tc>
          <w:tcPr>
            <w:tcW w:type="dxa" w:w="4320"/>
          </w:tcPr>
          <w:p>
            <w:r>
              <w:br/>
              <w:t xml:space="preserve">  Path                                   : C:\Program Files\dotnet\shared\Microsoft.AspNetCore.App\3.1.16</w:t>
              <w:br/>
              <w:t xml:space="preserve">  Installed version                      : 3.1.16</w:t>
              <w:br/>
              <w:t xml:space="preserve">  Security End of Life                   : December 13, 2022</w:t>
              <w:br/>
              <w:t xml:space="preserve">  Time since Security End of Life (Est.) : &gt;= 1 year</w:t>
              <w:br/>
            </w:r>
          </w:p>
        </w:tc>
      </w:tr>
    </w:tbl>
    <w:p/>
    <w:p>
      <w:pPr>
        <w:pStyle w:val="Heading2"/>
      </w:pPr>
      <w:r>
        <w:t>ASP.NET Core SEoL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An unsupported version of ASP.NET Core is installed on the remote host.</w:t>
            </w:r>
          </w:p>
        </w:tc>
      </w:tr>
      <w:tr>
        <w:tc>
          <w:tcPr>
            <w:tcW w:type="dxa" w:w="4320"/>
          </w:tcPr>
          <w:p>
            <w:r>
              <w:rPr>
                <w:rFonts w:ascii="Arial" w:hAnsi="Arial"/>
                <w:sz w:val="20"/>
              </w:rPr>
              <w:t>Description</w:t>
            </w:r>
          </w:p>
        </w:tc>
        <w:tc>
          <w:tcPr>
            <w:tcW w:type="dxa" w:w="4320"/>
          </w:tcPr>
          <w:p>
            <w:r>
              <w:t>According to its version, the ASP.NET Core installed on the remote host is no longer maintained by its vendor or provider.</w:t>
              <w:br/>
              <w:br/>
              <w:t>Lack of support implies that no new security patches for the product will be released by the vendor. As a result, it may contain security vulnerabilities.</w:t>
            </w:r>
          </w:p>
        </w:tc>
      </w:tr>
      <w:tr>
        <w:tc>
          <w:tcPr>
            <w:tcW w:type="dxa" w:w="4320"/>
          </w:tcPr>
          <w:p>
            <w:r>
              <w:rPr>
                <w:rFonts w:ascii="Arial" w:hAnsi="Arial"/>
                <w:sz w:val="20"/>
              </w:rPr>
              <w:t>Recommendation</w:t>
            </w:r>
          </w:p>
        </w:tc>
        <w:tc>
          <w:tcPr>
            <w:tcW w:type="dxa" w:w="4320"/>
          </w:tcPr>
          <w:p>
            <w:r>
              <w:t>Upgrade to a version of ASP.NET Core that is currently supported.</w:t>
            </w:r>
          </w:p>
        </w:tc>
      </w:tr>
      <w:tr>
        <w:tc>
          <w:tcPr>
            <w:tcW w:type="dxa" w:w="4320"/>
          </w:tcPr>
          <w:p>
            <w:r>
              <w:rPr>
                <w:rFonts w:ascii="Arial" w:hAnsi="Arial"/>
                <w:sz w:val="20"/>
              </w:rPr>
              <w:t>Evidence</w:t>
            </w:r>
          </w:p>
        </w:tc>
        <w:tc>
          <w:tcPr>
            <w:tcW w:type="dxa" w:w="4320"/>
          </w:tcPr>
          <w:p>
            <w:r>
              <w:br/>
              <w:t xml:space="preserve">  Path                                   : C:\Program Files\dotnet\shared\Microsoft.AspNetCore.App\6.0.25</w:t>
              <w:br/>
              <w:t xml:space="preserve">  Installed version                      : 6.0.25</w:t>
              <w:br/>
              <w:t xml:space="preserve">  Security End of Life                   : November 12, 2024</w:t>
              <w:br/>
              <w:t xml:space="preserve">  Time since Security End of Life (Est.) : &gt;= 1 week</w:t>
              <w:br/>
            </w:r>
          </w:p>
        </w:tc>
      </w:tr>
    </w:tbl>
    <w:p/>
    <w:p>
      <w:pPr>
        <w:pStyle w:val="Heading2"/>
      </w:pPr>
      <w:r>
        <w:t>Microsoft SQL Server Unsupported Version Detection (remote check)</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An unsupported version of a database server is running on the remote host.</w:t>
            </w:r>
          </w:p>
        </w:tc>
      </w:tr>
      <w:tr>
        <w:tc>
          <w:tcPr>
            <w:tcW w:type="dxa" w:w="4320"/>
          </w:tcPr>
          <w:p>
            <w:r>
              <w:rPr>
                <w:rFonts w:ascii="Arial" w:hAnsi="Arial"/>
                <w:sz w:val="20"/>
              </w:rPr>
              <w:t>Description</w:t>
            </w:r>
          </w:p>
        </w:tc>
        <w:tc>
          <w:tcPr>
            <w:tcW w:type="dxa" w:w="4320"/>
          </w:tcPr>
          <w:p>
            <w:r>
              <w:t>According to its self-reported version number, the installation of Microsoft SQL Server on the remote host is no longer supported.</w:t>
              <w:br/>
              <w:br/>
              <w:t>Lack of support implies that no new security patches for the product will be released by the vendor. As a result, it is likely to contain security vulnerabilities.</w:t>
            </w:r>
          </w:p>
        </w:tc>
      </w:tr>
      <w:tr>
        <w:tc>
          <w:tcPr>
            <w:tcW w:type="dxa" w:w="4320"/>
          </w:tcPr>
          <w:p>
            <w:r>
              <w:rPr>
                <w:rFonts w:ascii="Arial" w:hAnsi="Arial"/>
                <w:sz w:val="20"/>
              </w:rPr>
              <w:t>Recommendation</w:t>
            </w:r>
          </w:p>
        </w:tc>
        <w:tc>
          <w:tcPr>
            <w:tcW w:type="dxa" w:w="4320"/>
          </w:tcPr>
          <w:p>
            <w:r>
              <w:t>Upgrade to a version of Microsoft SQL Server that is currently supported.</w:t>
            </w:r>
          </w:p>
        </w:tc>
      </w:tr>
      <w:tr>
        <w:tc>
          <w:tcPr>
            <w:tcW w:type="dxa" w:w="4320"/>
          </w:tcPr>
          <w:p>
            <w:r>
              <w:rPr>
                <w:rFonts w:ascii="Arial" w:hAnsi="Arial"/>
                <w:sz w:val="20"/>
              </w:rPr>
              <w:t>Evidence</w:t>
            </w:r>
          </w:p>
        </w:tc>
        <w:tc>
          <w:tcPr>
            <w:tcW w:type="dxa" w:w="4320"/>
          </w:tcPr>
          <w:p>
            <w:r>
              <w:br/>
              <w:t>The following unsupported installation of Microsoft SQL Server was</w:t>
              <w:br/>
              <w:t>detected :</w:t>
              <w:br/>
              <w:br/>
              <w:br/>
              <w:t xml:space="preserve">  Installed version : 13.0.5026.0</w:t>
              <w:br/>
              <w:t xml:space="preserve">  Fixed version     : 13.0.6300.2 (2016 SP3)</w:t>
              <w:br/>
              <w:br/>
              <w:t xml:space="preserve">  SQL Server Instance  : VEEAMSQL2016</w:t>
            </w:r>
          </w:p>
        </w:tc>
      </w:tr>
    </w:tbl>
    <w:p/>
    <w:p>
      <w:pPr>
        <w:pStyle w:val="Heading2"/>
      </w:pPr>
      <w:r>
        <w:t>Microsoft SQL Server Unsupported Version Detection</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An unsupported version of a database server is running on the remote host.</w:t>
            </w:r>
          </w:p>
        </w:tc>
      </w:tr>
      <w:tr>
        <w:tc>
          <w:tcPr>
            <w:tcW w:type="dxa" w:w="4320"/>
          </w:tcPr>
          <w:p>
            <w:r>
              <w:rPr>
                <w:rFonts w:ascii="Arial" w:hAnsi="Arial"/>
                <w:sz w:val="20"/>
              </w:rPr>
              <w:t>Description</w:t>
            </w:r>
          </w:p>
        </w:tc>
        <w:tc>
          <w:tcPr>
            <w:tcW w:type="dxa" w:w="4320"/>
          </w:tcPr>
          <w:p>
            <w:r>
              <w:t>According to its self-reported version number, the installation of Microsoft SQL Server on the remote host is no longer supported.</w:t>
              <w:br/>
              <w:br/>
              <w:t>Lack of support implies that no new security patches for the product will be released by the vendor. As a result, it is likely to contain security vulnerabilities.</w:t>
            </w:r>
          </w:p>
        </w:tc>
      </w:tr>
      <w:tr>
        <w:tc>
          <w:tcPr>
            <w:tcW w:type="dxa" w:w="4320"/>
          </w:tcPr>
          <w:p>
            <w:r>
              <w:rPr>
                <w:rFonts w:ascii="Arial" w:hAnsi="Arial"/>
                <w:sz w:val="20"/>
              </w:rPr>
              <w:t>Recommendation</w:t>
            </w:r>
          </w:p>
        </w:tc>
        <w:tc>
          <w:tcPr>
            <w:tcW w:type="dxa" w:w="4320"/>
          </w:tcPr>
          <w:p>
            <w:r>
              <w:t>Upgrade to a version of Microsoft SQL Server that is currently supported.</w:t>
            </w:r>
          </w:p>
        </w:tc>
      </w:tr>
      <w:tr>
        <w:tc>
          <w:tcPr>
            <w:tcW w:type="dxa" w:w="4320"/>
          </w:tcPr>
          <w:p>
            <w:r>
              <w:rPr>
                <w:rFonts w:ascii="Arial" w:hAnsi="Arial"/>
                <w:sz w:val="20"/>
              </w:rPr>
              <w:t>Evidence</w:t>
            </w:r>
          </w:p>
        </w:tc>
        <w:tc>
          <w:tcPr>
            <w:tcW w:type="dxa" w:w="4320"/>
          </w:tcPr>
          <w:p>
            <w:r>
              <w:br/>
              <w:t>The following unsupported installations of Microsoft SQL Server were</w:t>
              <w:br/>
              <w:t>detected :</w:t>
              <w:br/>
              <w:br/>
              <w:t xml:space="preserve">  Installed version         : 13.0.5026.0 Express Edition</w:t>
              <w:br/>
              <w:t xml:space="preserve">  Install path              : C:\Program Files\Microsoft SQL Server\MSSQL13.VEEAMSQL2016\MSSQL\Binn</w:t>
              <w:br/>
              <w:t xml:space="preserve">  Instance                  : VEEAMSQL2016</w:t>
              <w:br/>
              <w:t xml:space="preserve">  Minimum supported version : 13.0.6300.2 (2016 SP3)</w:t>
              <w:br/>
            </w:r>
          </w:p>
        </w:tc>
      </w:tr>
    </w:tbl>
    <w:p/>
    <w:p>
      <w:pPr>
        <w:pStyle w:val="Heading2"/>
      </w:pPr>
      <w:r>
        <w:t>Veeam Backup and Replication 12.x &lt; 12.2.0.334 Multiple Vulnerabilities (September 2024) (KB4649)</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version of Veeam Backup and Replication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Veeam Backup and Replication installed on the remote Windows host is 12.x prior to 12.2.0.334. It is, therefore, affected by multiple vulnerabilities, including:</w:t>
              <w:br/>
              <w:br/>
              <w:t xml:space="preserve">  - A vulnerability allowing unauthenticated remote code execution (RCE). (CVE-2024-40711)</w:t>
              <w:br/>
              <w:br/>
              <w:t xml:space="preserve">  - A vulnerability that allows a user who has been assigned a low-privileged role within Veeam Backup &amp; Replication to     alter Multi-Factor Authentication (MFA) settings and bypass MFA. (CVE-2024-40713)</w:t>
              <w:br/>
              <w:br/>
              <w:t xml:space="preserve">  - A series of related high-severity vulnerabilities, the most notable enabling remote code execution (RCE) as the     service account and extraction of sensitive information (saved credentials and passwords). (CVE-2024-40710)</w:t>
              <w:br/>
              <w:br/>
              <w:t>Note that Nessus has not tested for this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Veeam Backup and Replication version 12.2.0.334 or later.</w:t>
            </w:r>
          </w:p>
        </w:tc>
      </w:tr>
      <w:tr>
        <w:tc>
          <w:tcPr>
            <w:tcW w:type="dxa" w:w="4320"/>
          </w:tcPr>
          <w:p>
            <w:r>
              <w:rPr>
                <w:rFonts w:ascii="Arial" w:hAnsi="Arial"/>
                <w:sz w:val="20"/>
              </w:rPr>
              <w:t>Evidence</w:t>
            </w:r>
          </w:p>
        </w:tc>
        <w:tc>
          <w:tcPr>
            <w:tcW w:type="dxa" w:w="4320"/>
          </w:tcPr>
          <w:p>
            <w:r>
              <w:br/>
              <w:t xml:space="preserve">  Path              : C:\Program Files\Veeam\Backup and Replication\Backup\</w:t>
              <w:br/>
              <w:t xml:space="preserve">  Installed version : 12.1.1.56</w:t>
              <w:br/>
              <w:t xml:space="preserve">  Fixed version     : 12.2.0.334</w:t>
              <w:br/>
            </w:r>
          </w:p>
        </w:tc>
      </w:tr>
    </w:tbl>
    <w:p/>
    <w:p>
      <w:pPr>
        <w:pStyle w:val="Heading2"/>
      </w:pPr>
      <w:r>
        <w:t>Google Chrome &lt; 128.0.6613.84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128.0.6613.84. It is, therefore, affected by multiple vulnerabilities as referenced in the 2024_08_stable-channel-update-for-desktop_21 advisory.</w:t>
              <w:br/>
              <w:br/>
              <w:t xml:space="preserve">  - Use after free in Passwords in Google Chrome on Android prior to 128.0.6613.84 allowed a remote attacker     to potentially exploit heap corruption via a crafted HTML page. (Chromium security severity: High)     (CVE-2024-7964)</w:t>
              <w:br/>
              <w:br/>
              <w:t xml:space="preserve">  - Inappropriate implementation in V8 in Google Chrome prior to 128.0.6613.84 allowed a remote attacker to     potentially exploit heap corruption via a crafted HTML page. (Chromium security severity: High)     (CVE-2024-7965)</w:t>
              <w:br/>
              <w:br/>
              <w:t xml:space="preserve">  - Out of bounds memory access in Skia in Google Chrome prior to 128.0.6613.84 allowed a remote attacker who     had compromised the renderer process to perform out of bounds memory access via a crafted HTML page.</w:t>
              <w:br/>
              <w:t xml:space="preserve">    (Chromium security severity: High) (CVE-2024-7966)</w:t>
              <w:br/>
              <w:br/>
              <w:t xml:space="preserve">  - Heap buffer overflow in Fonts in Google Chrome prior to 128.0.6613.84 allowed a remote attacker to     potentially exploit heap corruption via a crafted HTML page. (Chromium security severity: High)     (CVE-2024-7967)</w:t>
              <w:br/>
              <w:br/>
              <w:t xml:space="preserve">  - Use after free in Autofill in Google Chrome prior to 128.0.6613.84 allowed a remote attacker who had     convinced the user to engage in specific UI interactions to potentially exploit heap corruption via a     crafted HTML page. (Chromium security severity: High) (CVE-2024-7968)</w:t>
              <w:br/>
              <w:br/>
              <w:t xml:space="preserve">  - Type confusion in V8 in Google Chrome prior to 128.0.6613.84 allowed a remote attacker to exploit heap     corruption via a crafted HTML page. (Chromium security severity: High) (CVE-2024-7971)</w:t>
              <w:br/>
              <w:br/>
              <w:t xml:space="preserve">  - Inappropriate implementation in V8 in Google Chrome prior to 128.0.6613.84 allowed a remote attacker to     potentially perform out of bounds memory access via a crafted HTML page. (Chromium security severity:</w:t>
              <w:br/>
              <w:t xml:space="preserve">    Medium) (CVE-2024-7972)</w:t>
              <w:br/>
              <w:br/>
              <w:t xml:space="preserve">  - Heap buffer overflow in PDFium in Google Chrome prior to 128.0.6613.84 allowed a remote attacker to     perform an out of bounds memory read via a crafted PDF file. (Chromium security severity: Medium)     (CVE-2024-7973)</w:t>
              <w:br/>
              <w:br/>
              <w:t xml:space="preserve">  - Insufficient data validation in V8 API in Google Chrome prior to 128.0.6613.84 allowed a remote attacker     to potentially exploit heap corruption via a crafted Chrome Extension. (Chromium security severity:</w:t>
              <w:br/>
              <w:t xml:space="preserve">    Medium) (CVE-2024-7974)</w:t>
              <w:br/>
              <w:br/>
              <w:t xml:space="preserve">  - Inappropriate implementation in Permissions in Google Chrome prior to 128.0.6613.84 allowed a remote     attacker to perform UI spoofing via a crafted HTML page. (Chromium security severity: Medium)     (CVE-2024-7975)</w:t>
              <w:br/>
              <w:br/>
              <w:t xml:space="preserve">  - Inappropriate implementation in FedCM in Google Chrome prior to 128.0.6613.84 allowed a remote attacker to     perform UI spoofing via a crafted HTML page. (Chromium security severity: Medium) (CVE-2024-7976)</w:t>
              <w:br/>
              <w:br/>
              <w:t xml:space="preserve">  - Insufficient data validation in Installer in Google Chrome on Windows prior to 128.0.6613.84 allowed a     local attacker to perform privilege escalation via a malicious file. (Chromium security severity: Medium)     (CVE-2024-7977)</w:t>
              <w:br/>
              <w:br/>
              <w:t xml:space="preserve">  - Insufficient policy enforcement in Data Transfer in Google Chrome prior to 128.0.6613.84 allowed a remote     attacker who convinced a user to engage in specific UI gestures to leak cross-origin data via a crafted     HTML page. (Chromium security severity: Medium) (CVE-2024-7978)</w:t>
              <w:br/>
              <w:br/>
              <w:t xml:space="preserve">  - Insufficient data validation in Installer in Google Chrome on Windows prior to 128.0.6613.84 allowed a     local attacker to perform privilege escalation via a crafted symbolic link. (Chromium security severity:</w:t>
              <w:br/>
              <w:t xml:space="preserve">    Medium) (CVE-2024-7979, CVE-2024-7980)</w:t>
              <w:br/>
              <w:br/>
              <w:t xml:space="preserve">  - Inappropriate implementation in Views in Google Chrome prior to 128.0.6613.84 allowed a remote attacker to     perform UI spoofing via a crafted HTML page. (Chromium security severity: Low) (CVE-2024-7981)</w:t>
              <w:br/>
              <w:br/>
              <w:t xml:space="preserve">  - Inappropriate implementation in WebApp Installs in Google Chrome on Windows prior to 128.0.6613.84 allowed     an attacker who convinced a user to install a malicious application to perform UI spoofing via a crafted     HTML page. (Chromium security severity: Low) (CVE-2024-8033)</w:t>
              <w:br/>
              <w:br/>
              <w:t xml:space="preserve">  - Inappropriate implementation in Custom Tabs in Google Chrome on Android prior to 128.0.6613.84 allowed a     remote attacker to perform UI spoofing via a crafted HTML page. (Chromium security severity: Low)     (CVE-2024-8034)</w:t>
              <w:br/>
              <w:br/>
              <w:t xml:space="preserve">  - Inappropriate implementation in Extensions in Google Chrome on Windows prior to 128.0.6613.84 allowed a     remote attacker to perform UI spoofing via a crafted HTML page. (Chromium security severity: Low)     (CVE-2024-8035)</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128.0.6613.84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128.0.6613.84</w:t>
              <w:br/>
            </w:r>
          </w:p>
        </w:tc>
      </w:tr>
    </w:tbl>
    <w:p/>
    <w:p>
      <w:pPr>
        <w:pStyle w:val="Heading2"/>
      </w:pPr>
      <w:r>
        <w:t>Veeam Backup and Replication with Veeam Backup Enterprise Manager Multiple Vulnerabilities (KB4581)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version of Veeam Backup and Replication with Veeam Backup Enterprise Manager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Veeam Backup and Replication with Veeam Backup Enterprise Manager installed on the remote Windows host is prior to 12.1.2.172. It is, therefore, affected by multiple vulnerabilities:</w:t>
              <w:br/>
              <w:br/>
              <w:t xml:space="preserve">    - A vulnerability in Veeam Backup Enterprise Manager that allows an unauthenticated attacker to log in to the Veeam       Backup Enterprise Manager web interface as any user. (CVE-2024-29849)</w:t>
              <w:br/>
              <w:br/>
              <w:t xml:space="preserve">    - A vulnerability in Veeam Backup Enterprise Manager that allows account takeover via NTLM relay. (CVE-2024-29850)</w:t>
              <w:br/>
              <w:br/>
              <w:t xml:space="preserve">    - A vulnerability in Veeam Backup Enterprise Manager that allows a high-privileged user to steal the NTLM hash of       the Veeam Backup Enterprise Manager service account if that service account is anything other than the default       Local System account. (CVE-2024-29851)</w:t>
              <w:br/>
              <w:br/>
              <w:t xml:space="preserve">    - A vulnerability in Veeam Backup Enterprise Manager that allows high-privileged users to read backup session logs.</w:t>
              <w:br/>
              <w:t xml:space="preserve">      (CVE-2024-29852)</w:t>
              <w:br/>
              <w:br/>
              <w:t>Note that Nessus has not tested for this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Veeam Backup and Replication version 12.1.2.172 or later.</w:t>
            </w:r>
          </w:p>
        </w:tc>
      </w:tr>
      <w:tr>
        <w:tc>
          <w:tcPr>
            <w:tcW w:type="dxa" w:w="4320"/>
          </w:tcPr>
          <w:p>
            <w:r>
              <w:rPr>
                <w:rFonts w:ascii="Arial" w:hAnsi="Arial"/>
                <w:sz w:val="20"/>
              </w:rPr>
              <w:t>Evidence</w:t>
            </w:r>
          </w:p>
        </w:tc>
        <w:tc>
          <w:tcPr>
            <w:tcW w:type="dxa" w:w="4320"/>
          </w:tcPr>
          <w:p>
            <w:r>
              <w:br/>
              <w:t xml:space="preserve">  Path              : C:\Program Files\Veeam\Backup and Replication\Backup\</w:t>
              <w:br/>
              <w:t xml:space="preserve">  Installed version : 12.1.1.56</w:t>
              <w:br/>
              <w:t xml:space="preserve">  Fixed version     : 12.1.2.172</w:t>
              <w:br/>
            </w:r>
          </w:p>
        </w:tc>
      </w:tr>
    </w:tbl>
    <w:p/>
    <w:p>
      <w:pPr>
        <w:pStyle w:val="Heading2"/>
      </w:pPr>
      <w:r>
        <w:t>Security Update for Microsoft .NET Core (January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The remote Windows host is affected by a .NET Core vulnerability</w:t>
            </w:r>
          </w:p>
        </w:tc>
      </w:tr>
      <w:tr>
        <w:tc>
          <w:tcPr>
            <w:tcW w:type="dxa" w:w="4320"/>
          </w:tcPr>
          <w:p>
            <w:r>
              <w:rPr>
                <w:rFonts w:ascii="Arial" w:hAnsi="Arial"/>
                <w:sz w:val="20"/>
              </w:rPr>
              <w:t>Description</w:t>
            </w:r>
          </w:p>
        </w:tc>
        <w:tc>
          <w:tcPr>
            <w:tcW w:type="dxa" w:w="4320"/>
          </w:tcPr>
          <w:p>
            <w:r>
              <w:t>The version of tested product installed on the remote host is prior to tested version. It is, therefore, affected by multiple vulnerabilities as referenced in the 2024_Jan_09 advisory.</w:t>
              <w:br/>
              <w:br/>
              <w:t xml:space="preserve">  - NET, .NET Framework, and Visual Studio Security Feature Bypass Vulnerability (CVE-2024-0057)</w:t>
              <w:br/>
              <w:br/>
              <w:t xml:space="preserve">  - .NET Denial of Service Vulnerability (CVE-2024-20672)</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Update .NET Core, remove vulnerable packages and refer to vendor advisory.</w:t>
            </w:r>
          </w:p>
        </w:tc>
      </w:tr>
      <w:tr>
        <w:tc>
          <w:tcPr>
            <w:tcW w:type="dxa" w:w="4320"/>
          </w:tcPr>
          <w:p>
            <w:r>
              <w:rPr>
                <w:rFonts w:ascii="Arial" w:hAnsi="Arial"/>
                <w:sz w:val="20"/>
              </w:rPr>
              <w:t>Evidence</w:t>
            </w:r>
          </w:p>
        </w:tc>
        <w:tc>
          <w:tcPr>
            <w:tcW w:type="dxa" w:w="4320"/>
          </w:tcPr>
          <w:p>
            <w:r>
              <w:br/>
              <w:t xml:space="preserve">  Path              : C:\Program Files\dotnet\shared\Microsoft.NetCore.App\6.0.25\</w:t>
              <w:br/>
              <w:t xml:space="preserve">  Installed version : 6.0.25.33020</w:t>
              <w:br/>
              <w:t xml:space="preserve">  Fixed version     : 6.0.26</w:t>
              <w:br/>
            </w:r>
          </w:p>
        </w:tc>
      </w:tr>
    </w:tbl>
    <w:p/>
    <w:p>
      <w:pPr>
        <w:pStyle w:val="Heading2"/>
      </w:pPr>
      <w:r>
        <w:t>WinSCP &lt; 5.17.10 RCE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Critical</w:t>
            </w:r>
          </w:p>
        </w:tc>
      </w:tr>
      <w:tr>
        <w:tc>
          <w:tcPr>
            <w:tcW w:type="dxa" w:w="4320"/>
          </w:tcPr>
          <w:p>
            <w:r>
              <w:rPr>
                <w:rFonts w:ascii="Arial" w:hAnsi="Arial"/>
                <w:sz w:val="20"/>
              </w:rPr>
              <w:t>Synopsis</w:t>
            </w:r>
          </w:p>
        </w:tc>
        <w:tc>
          <w:tcPr>
            <w:tcW w:type="dxa" w:w="4320"/>
          </w:tcPr>
          <w:p>
            <w:r>
              <w:t>A file transfer application installed on the remote Windows host is affected by a remote code execution vulnerability.</w:t>
            </w:r>
          </w:p>
        </w:tc>
      </w:tr>
      <w:tr>
        <w:tc>
          <w:tcPr>
            <w:tcW w:type="dxa" w:w="4320"/>
          </w:tcPr>
          <w:p>
            <w:r>
              <w:rPr>
                <w:rFonts w:ascii="Arial" w:hAnsi="Arial"/>
                <w:sz w:val="20"/>
              </w:rPr>
              <w:t>Description</w:t>
            </w:r>
          </w:p>
        </w:tc>
        <w:tc>
          <w:tcPr>
            <w:tcW w:type="dxa" w:w="4320"/>
          </w:tcPr>
          <w:p>
            <w:r>
              <w:t>The version of WinSCP installed on the remote Windows host is prior to 5.17.10. It is, therefore, affected by a remote code execution vulnerability that allows remote attackers to execute arbitrary programs when the URL handler encounters a crafted URL that loads session settings. (For example, this is exploitable in a default installation in which WinSCP is the handler for sftp:// URLs.)</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WinSCP version 5.17.10 or later.</w:t>
            </w:r>
          </w:p>
        </w:tc>
      </w:tr>
      <w:tr>
        <w:tc>
          <w:tcPr>
            <w:tcW w:type="dxa" w:w="4320"/>
          </w:tcPr>
          <w:p>
            <w:r>
              <w:rPr>
                <w:rFonts w:ascii="Arial" w:hAnsi="Arial"/>
                <w:sz w:val="20"/>
              </w:rPr>
              <w:t>Evidence</w:t>
            </w:r>
          </w:p>
        </w:tc>
        <w:tc>
          <w:tcPr>
            <w:tcW w:type="dxa" w:w="4320"/>
          </w:tcPr>
          <w:p>
            <w:r>
              <w:br/>
              <w:t xml:space="preserve">  Path              : C:\Program Files (x86)\WinSCP\</w:t>
              <w:br/>
              <w:t xml:space="preserve">  Installed version : 5.15.1.9407</w:t>
              <w:br/>
              <w:t xml:space="preserve">  Fixed version     : 5.17.10</w:t>
              <w:br/>
            </w:r>
          </w:p>
        </w:tc>
      </w:tr>
    </w:tbl>
    <w:p/>
    <w:p>
      <w:pPr>
        <w:pStyle w:val="Heading1"/>
      </w:pPr>
      <w:r>
        <w:t>High Vulnerabilities</w:t>
      </w:r>
    </w:p>
    <w:p>
      <w:pPr>
        <w:pStyle w:val="Heading2"/>
      </w:pPr>
      <w:r>
        <w:t>KB5037763: Windows 10 Version 1607 / Windows Server 2016 Security Update (May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5037763. It is, therefore, affected by multiple vulnerabilities</w:t>
              <w:br/>
              <w:br/>
              <w:t xml:space="preserve">  - Windows MSHTML Platform Security Feature Bypass Vulnerability (CVE-2024-30040)</w:t>
              <w:br/>
              <w:br/>
              <w:t xml:space="preserve">  - Windows Common Log File System Driver Elevation of Privilege Vulnerability (CVE-2024-29996,     CVE-2024-30025, CVE-2024-30037)</w:t>
              <w:br/>
              <w:br/>
              <w:t xml:space="preserve">  - Microsoft WDAC OLE DB provider for SQL Server Remote Code Execution Vulnerability (CVE-2024-30006)</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5037763</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- 5037763</w:t>
              <w:br/>
              <w:br/>
              <w:t xml:space="preserve">  - C:\Windows\system32\ntoskrnl.exe has not been patched.</w:t>
              <w:br/>
              <w:t xml:space="preserve">    Remote version : 10.0.14393.4283</w:t>
              <w:br/>
              <w:t xml:space="preserve">    Should be      : 10.0.14393.6981</w:t>
              <w:br/>
              <w:br/>
            </w:r>
          </w:p>
        </w:tc>
      </w:tr>
    </w:tbl>
    <w:p/>
    <w:p>
      <w:pPr>
        <w:pStyle w:val="Heading2"/>
      </w:pPr>
      <w:r>
        <w:t>KB5036899: Windows 10 Version 1607 / Windows Server 2016 Security Update (April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5036899. It is, therefore, affected by multiple vulnerabilities</w:t>
              <w:br/>
              <w:br/>
              <w:t xml:space="preserve">  - Microsoft WDAC SQL Server ODBC Driver Remote Code Execution Vulnerability (CVE-2024-26214)</w:t>
              <w:br/>
              <w:br/>
              <w:t xml:space="preserve">  - Secure Boot Security Feature Bypass Vulnerability (CVE-2024-20669, CVE-2024-26168, CVE-2024-26171,     CVE-2024-26175, CVE-2024-26180, CVE-2024-26189, CVE-2024-26194, CVE-2024-26240, CVE-2024-26250,     CVE-2024-28896, CVE-2024-28897, CVE-2024-28898, CVE-2024-28903, CVE-2024-28919, CVE-2024-28921,     CVE-2024-28922, CVE-2024-28923, CVE-2024-28924, CVE-2024-28925, CVE-2024-29061, CVE-2024-29062)</w:t>
              <w:br/>
              <w:br/>
              <w:t xml:space="preserve">  - Windows rndismp6.sys Remote Code Execution Vulnerability (CVE-2024-26252, CVE-2024-26253)</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5036899</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- 5036899</w:t>
              <w:br/>
              <w:br/>
              <w:t xml:space="preserve">  - C:\Windows\system32\ntoskrnl.exe has not been patched.</w:t>
              <w:br/>
              <w:t xml:space="preserve">    Remote version : 10.0.14393.4283</w:t>
              <w:br/>
              <w:t xml:space="preserve">    Should be      : 10.0.14393.6897</w:t>
              <w:br/>
              <w:br/>
            </w:r>
          </w:p>
        </w:tc>
      </w:tr>
    </w:tbl>
    <w:p/>
    <w:p>
      <w:pPr>
        <w:pStyle w:val="Heading2"/>
      </w:pPr>
      <w:r>
        <w:t>KB5035855: Windows 10 Version 1607 / Windows Server 2016 Security Update (March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5035855. It is, therefore, affected by multiple vulnerabilities</w:t>
              <w:br/>
              <w:br/>
              <w:t xml:space="preserve">  - Microsoft WDAC OLE DB provider for SQL Server Remote Code Execution Vulnerability (CVE-2024-21441,     CVE-2024-21444, CVE-2024-21450, CVE-2024-26161, CVE-2024-26166)</w:t>
              <w:br/>
              <w:br/>
              <w:t xml:space="preserve">  - Windows USB Hub Driver Remote Code Execution Vulnerability (CVE-2024-21429)</w:t>
              <w:br/>
              <w:br/>
              <w:t xml:space="preserve">  - Windows USB Attached SCSI (UAS) Protocol Remote Code Execution Vulnerability (CVE-2024-21430)</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5035855</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- 5035855</w:t>
              <w:br/>
              <w:br/>
              <w:t xml:space="preserve">  - C:\Windows\system32\ntoskrnl.exe has not been patched.</w:t>
              <w:br/>
              <w:t xml:space="preserve">    Remote version : 10.0.14393.4283</w:t>
              <w:br/>
              <w:t xml:space="preserve">    Should be      : 10.0.14393.6795</w:t>
              <w:br/>
              <w:br/>
            </w:r>
          </w:p>
        </w:tc>
      </w:tr>
    </w:tbl>
    <w:p/>
    <w:p>
      <w:pPr>
        <w:pStyle w:val="Heading2"/>
      </w:pPr>
      <w:r>
        <w:t>Security Update for Microsoft ASP.NET Core (February 2024) (CVE-2024-21386)</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a ASP.NET Core vulnerability</w:t>
            </w:r>
          </w:p>
        </w:tc>
      </w:tr>
      <w:tr>
        <w:tc>
          <w:tcPr>
            <w:tcW w:type="dxa" w:w="4320"/>
          </w:tcPr>
          <w:p>
            <w:r>
              <w:rPr>
                <w:rFonts w:ascii="Arial" w:hAnsi="Arial"/>
                <w:sz w:val="20"/>
              </w:rPr>
              <w:t>Description</w:t>
            </w:r>
          </w:p>
        </w:tc>
        <w:tc>
          <w:tcPr>
            <w:tcW w:type="dxa" w:w="4320"/>
          </w:tcPr>
          <w:p>
            <w:r>
              <w:t>The version of tested product installed on the remote host is prior to tested version. It is, therefore, affected by a denial of service as referenced in the vendor advisory.</w:t>
              <w:br/>
              <w:t xml:space="preserve">  </w:t>
              <w:br/>
              <w:t xml:space="preserve">  - ASP.NET Core Denial of Service Vulnerability</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Update .NET Core, remove vulnerable packages and refer to vendor advisory.</w:t>
            </w:r>
          </w:p>
        </w:tc>
      </w:tr>
      <w:tr>
        <w:tc>
          <w:tcPr>
            <w:tcW w:type="dxa" w:w="4320"/>
          </w:tcPr>
          <w:p>
            <w:r>
              <w:rPr>
                <w:rFonts w:ascii="Arial" w:hAnsi="Arial"/>
                <w:sz w:val="20"/>
              </w:rPr>
              <w:t>Evidence</w:t>
            </w:r>
          </w:p>
        </w:tc>
        <w:tc>
          <w:tcPr>
            <w:tcW w:type="dxa" w:w="4320"/>
          </w:tcPr>
          <w:p>
            <w:r>
              <w:br/>
              <w:t xml:space="preserve">  Path              : C:\Program Files\dotnet\shared\Microsoft.AspNetCore.App\6.0.25</w:t>
              <w:br/>
              <w:t xml:space="preserve">  Installed version : 6.0.25</w:t>
              <w:br/>
              <w:t xml:space="preserve">  Fixed version     : 6.0.27</w:t>
              <w:br/>
            </w:r>
          </w:p>
        </w:tc>
      </w:tr>
    </w:tbl>
    <w:p/>
    <w:p>
      <w:pPr>
        <w:pStyle w:val="Heading2"/>
      </w:pPr>
      <w:r>
        <w:t>KB5034767: Windows 10 Version 1607 and Windows Server 2016 Security Update (February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5034767. It is, therefore, affected by multiple vulnerabilities</w:t>
              <w:br/>
              <w:br/>
              <w:t xml:space="preserve">  - Microsoft WDAC OLE DB provider for SQL Server Remote Code Execution Vulnerability (CVE-2024-21350,     CVE-2024-21352, CVE-2024-21358, CVE-2024-21359, CVE-2024-21360, CVE-2024-21361, CVE-2024-21365,     CVE-2024-21366, CVE-2024-21367, CVE-2024-21368, CVE-2024-21369, CVE-2024-21370, CVE-2024-21375,     CVE-2024-21391, CVE-2024-21420)</w:t>
              <w:br/>
              <w:br/>
              <w:t xml:space="preserve">  - Windows Kernel Information Disclosure Vulnerability (CVE-2024-21340)</w:t>
              <w:br/>
              <w:br/>
              <w:t xml:space="preserve">  - Microsoft ActiveX Data Objects Remote Code Execution Vulnerability (CVE-2024-21349)</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5034767</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- 5034767</w:t>
              <w:br/>
              <w:br/>
              <w:t xml:space="preserve">  - C:\Windows\system32\ntoskrnl.exe has not been patched.</w:t>
              <w:br/>
              <w:t xml:space="preserve">    Remote version : 10.0.14393.4283</w:t>
              <w:br/>
              <w:t xml:space="preserve">    Should be      : 10.0.14393.6707</w:t>
              <w:br/>
              <w:br/>
            </w:r>
          </w:p>
        </w:tc>
      </w:tr>
    </w:tbl>
    <w:p/>
    <w:p>
      <w:pPr>
        <w:pStyle w:val="Heading2"/>
      </w:pPr>
      <w:r>
        <w:t>KB5034119: Windows 10 Version 1607 and Windows Server 2016 Security Update (January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5034119. It is, therefore, affected by multiple vulnerabilities</w:t>
              <w:br/>
              <w:br/>
              <w:t xml:space="preserve">  - Microsoft ODBC Driver Remote Code Execution Vulnerability (CVE-2024-20654)</w:t>
              <w:br/>
              <w:br/>
              <w:t xml:space="preserve">  - BitLocker Security Feature Bypass Vulnerability (CVE-2024-20666)</w:t>
              <w:br/>
              <w:br/>
              <w:t xml:space="preserve">  - Windows Kerberos Security Feature Bypass Vulnerability (CVE-2024-20674)</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5034119</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- 5034119</w:t>
              <w:br/>
              <w:br/>
              <w:t xml:space="preserve">  - C:\Windows\system32\ntoskrnl.exe has not been patched.</w:t>
              <w:br/>
              <w:t xml:space="preserve">    Remote version : 10.0.14393.4283</w:t>
              <w:br/>
              <w:t xml:space="preserve">    Should be      : 10.0.14393.6611</w:t>
              <w:br/>
              <w:br/>
            </w:r>
          </w:p>
        </w:tc>
      </w:tr>
    </w:tbl>
    <w:p/>
    <w:p>
      <w:pPr>
        <w:pStyle w:val="Heading2"/>
      </w:pPr>
      <w:r>
        <w:t>KB5033373: Windows 10 Version 1607 and Windows Server 2016 Security Update (December 2023)</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5033373. It is, therefore, affected by multiple vulnerabilities</w:t>
              <w:br/>
              <w:br/>
              <w:t xml:space="preserve">  - Microsoft WDAC OLE DB provider for SQL Server Remote Code Execution Vulnerability (CVE-2023-36006)</w:t>
              <w:br/>
              <w:br/>
              <w:t xml:space="preserve">  - Win32k Elevation of Privilege Vulnerability (CVE-2023-36011)</w:t>
              <w:br/>
              <w:br/>
              <w:t xml:space="preserve">  - A division-by-zero error on some AMD processors can potentially return speculative data resulting in loss     of confidentiality. (CVE-2023-20588)</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5033373</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- 5033373</w:t>
              <w:br/>
              <w:br/>
              <w:t xml:space="preserve">  - C:\Windows\system32\pcadm.dll has not been patched.</w:t>
              <w:br/>
              <w:t xml:space="preserve">    Remote version : 10.0.14393.4283</w:t>
              <w:br/>
              <w:t xml:space="preserve">    Should be      : 10.0.14393.6529</w:t>
              <w:br/>
              <w:br/>
            </w:r>
          </w:p>
        </w:tc>
      </w:tr>
    </w:tbl>
    <w:p/>
    <w:p>
      <w:pPr>
        <w:pStyle w:val="Heading2"/>
      </w:pPr>
      <w:r>
        <w:t>KB5030213: Windows 10 Version 1607 and Windows Server 2016 Security Update (September 2023)</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5030213. It is, therefore, affected by multiple vulnerabilities</w:t>
              <w:br/>
              <w:br/>
              <w:t xml:space="preserve">  - DHCP Server Service Denial of Service Vulnerability (CVE-2023-38162)</w:t>
              <w:br/>
              <w:br/>
              <w:t xml:space="preserve">  - Windows GDI Elevation of Privilege Vulnerability (CVE-2023-36804, CVE-2023-38161)</w:t>
              <w:br/>
              <w:br/>
              <w:t xml:space="preserve">  - DHCP Server Service Information Disclosure Vulnerability (CVE-2023-36801, CVE-2023-38152)</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5030213</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- 5030213</w:t>
              <w:br/>
              <w:br/>
              <w:t xml:space="preserve">  - C:\Windows\system32\ntoskrnl.exe has not been patched.</w:t>
              <w:br/>
              <w:t xml:space="preserve">    Remote version : 10.0.14393.4283</w:t>
              <w:br/>
              <w:t xml:space="preserve">    Should be      : 10.0.14393.6252</w:t>
              <w:br/>
              <w:br/>
            </w:r>
          </w:p>
        </w:tc>
      </w:tr>
    </w:tbl>
    <w:p/>
    <w:p>
      <w:pPr>
        <w:pStyle w:val="Heading2"/>
      </w:pPr>
      <w:r>
        <w:t>KB5022289: Windows 10 Version 1607 and Windows Server 2016 Security Update (January 2023)</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5022289. It is, therefore, affected by multiple vulnerabilities</w:t>
              <w:br/>
              <w:br/>
              <w:t xml:space="preserve">  - Microsoft ODBC Driver Remote Code Execution Vulnerability (CVE-2023-21732)</w:t>
              <w:br/>
              <w:br/>
              <w:t xml:space="preserve">  - Microsoft WDAC OLE DB provider for SQL Server Remote Code Execution Vulnerability (CVE-2023-21681)</w:t>
              <w:br/>
              <w:br/>
              <w:t xml:space="preserve">  - Windows Advanced Local Procedure Call (ALPC) Elevation of Privilege Vulnerability (CVE-2023-21674)</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5022289</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- 5022289</w:t>
              <w:br/>
              <w:br/>
              <w:t xml:space="preserve">  - C:\Windows\system32\ntoskrnl.exe has not been patched.</w:t>
              <w:br/>
              <w:t xml:space="preserve">    Remote version : 10.0.14393.4283</w:t>
              <w:br/>
              <w:t xml:space="preserve">    Should be      : 10.0.14393.5648</w:t>
              <w:br/>
              <w:br/>
            </w:r>
          </w:p>
        </w:tc>
      </w:tr>
    </w:tbl>
    <w:p/>
    <w:p>
      <w:pPr>
        <w:pStyle w:val="Heading2"/>
      </w:pPr>
      <w:r>
        <w:t>Security Updates for Microsoft ASP.NET Core (December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Microsoft ASP.NET core installations on the remote host are affected by remote code execution vulnerability.</w:t>
            </w:r>
          </w:p>
        </w:tc>
      </w:tr>
      <w:tr>
        <w:tc>
          <w:tcPr>
            <w:tcW w:type="dxa" w:w="4320"/>
          </w:tcPr>
          <w:p>
            <w:r>
              <w:rPr>
                <w:rFonts w:ascii="Arial" w:hAnsi="Arial"/>
                <w:sz w:val="20"/>
              </w:rPr>
              <w:t>Description</w:t>
            </w:r>
          </w:p>
        </w:tc>
        <w:tc>
          <w:tcPr>
            <w:tcW w:type="dxa" w:w="4320"/>
          </w:tcPr>
          <w:p>
            <w:r>
              <w:t>A remote code execution vulnerability exists in ASP.NET core 3.1, ASP.NET 6.0, and ASP.NET 7.0, where a malicious actor could cause a user to run arbitrary code as a result of parsing maliciously crafted xps files.</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Update ASP.NET Core Runtime to version 3.1.32 or 6.0.12 or 7.0.1.</w:t>
            </w:r>
          </w:p>
        </w:tc>
      </w:tr>
      <w:tr>
        <w:tc>
          <w:tcPr>
            <w:tcW w:type="dxa" w:w="4320"/>
          </w:tcPr>
          <w:p>
            <w:r>
              <w:rPr>
                <w:rFonts w:ascii="Arial" w:hAnsi="Arial"/>
                <w:sz w:val="20"/>
              </w:rPr>
              <w:t>Evidence</w:t>
            </w:r>
          </w:p>
        </w:tc>
        <w:tc>
          <w:tcPr>
            <w:tcW w:type="dxa" w:w="4320"/>
          </w:tcPr>
          <w:p>
            <w:r>
              <w:br/>
              <w:t xml:space="preserve">  Path              : C:\Program Files\dotnet\shared\Microsoft.AspNetCore.App\3.1.16</w:t>
              <w:br/>
              <w:t xml:space="preserve">  Installed version : 3.1.16</w:t>
              <w:br/>
              <w:t xml:space="preserve">  Fixed version     : 3.1.32</w:t>
              <w:br/>
            </w:r>
          </w:p>
        </w:tc>
      </w:tr>
    </w:tbl>
    <w:p/>
    <w:p>
      <w:pPr>
        <w:pStyle w:val="Heading2"/>
      </w:pPr>
      <w:r>
        <w:t>KB5021235: Windows 10 Version 1607 and Windows Server 2016 Security Update (December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5021235. It is, therefore, affected by multiple vulnerabilities</w:t>
              <w:br/>
              <w:br/>
              <w:t xml:space="preserve">  - PowerShell Remote Code Execution Vulnerability (CVE-2022-41076)</w:t>
              <w:br/>
              <w:br/>
              <w:t xml:space="preserve">  - A remote code execution vulnerability. An attacker can exploit this to bypass authentication and execute     unauthorized arbitrary commands. (CVE-2022-44670, CVE-2022-44676)  </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5021235</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- 5021235</w:t>
              <w:br/>
              <w:br/>
              <w:t xml:space="preserve">  - C:\Windows\system32\ntoskrnl.exe has not been patched.</w:t>
              <w:br/>
              <w:t xml:space="preserve">    Remote version : 10.0.14393.4283</w:t>
              <w:br/>
              <w:t xml:space="preserve">    Should be      : 10.0.14393.5582</w:t>
              <w:br/>
              <w:br/>
            </w:r>
          </w:p>
        </w:tc>
      </w:tr>
    </w:tbl>
    <w:p/>
    <w:p>
      <w:pPr>
        <w:pStyle w:val="Heading2"/>
      </w:pPr>
      <w:r>
        <w:t>KB5019964: Windows 10 Version 1607 and Windows Server 2016 Security Update (November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5019964. It is, therefore, affected by multiple vulnerabilities</w:t>
              <w:br/>
              <w:br/>
              <w:t xml:space="preserve">  - AMD: CVE-2022-23824 IBPB and Return Address Predictor Interactions (CVE-2022-23824)</w:t>
              <w:br/>
              <w:br/>
              <w:t xml:space="preserve">  - Windows Kerberos RC4-HMAC Elevation of Privilege Vulnerability (CVE-2022-37966)</w:t>
              <w:br/>
              <w:br/>
              <w:t xml:space="preserve">  - Windows Kerberos Elevation of Privilege Vulnerability (CVE-2022-37967)</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5019964</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- 5019964</w:t>
              <w:br/>
              <w:br/>
              <w:t xml:space="preserve">  - C:\Windows\system32\ntoskrnl.exe has not been patched.</w:t>
              <w:br/>
              <w:t xml:space="preserve">    Remote version : 10.0.14393.4283</w:t>
              <w:br/>
              <w:t xml:space="preserve">    Should be      : 10.0.14393.5501</w:t>
              <w:br/>
              <w:br/>
            </w:r>
          </w:p>
        </w:tc>
      </w:tr>
    </w:tbl>
    <w:p/>
    <w:p>
      <w:pPr>
        <w:pStyle w:val="Heading2"/>
      </w:pPr>
      <w:r>
        <w:t>WinVerifyTrust Signature Validation CVE-2013-3900 Mitigation (EnableCertPaddingCheck)</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potentially missing a mitigation for a remote code execution vulnerability.</w:t>
            </w:r>
          </w:p>
        </w:tc>
      </w:tr>
      <w:tr>
        <w:tc>
          <w:tcPr>
            <w:tcW w:type="dxa" w:w="4320"/>
          </w:tcPr>
          <w:p>
            <w:r>
              <w:rPr>
                <w:rFonts w:ascii="Arial" w:hAnsi="Arial"/>
                <w:sz w:val="20"/>
              </w:rPr>
              <w:t>Description</w:t>
            </w:r>
          </w:p>
        </w:tc>
        <w:tc>
          <w:tcPr>
            <w:tcW w:type="dxa" w:w="4320"/>
          </w:tcPr>
          <w:p>
            <w:r>
              <w:t>The remote system may be in a vulnerable state to CVE-2013-3900 due to a missing or misconfigured registry keys:</w:t>
              <w:br/>
              <w:t xml:space="preserve">    - HKEY_LOCAL_MACHINE\Software\Microsoft\Cryptography\Wintrust\Config\EnableCertPaddingCheck</w:t>
              <w:br/>
              <w:t xml:space="preserve">    - HKEY_LOCAL_MACHINE\Software\Wow6432Node\Microsoft\Cryptography\Wintrust\Config\EnableCertPaddingCheck     An unauthenticated, remote attacker could exploit this, by sending specially crafted requests, to execute arbitrary code on an affected host.</w:t>
            </w:r>
          </w:p>
        </w:tc>
      </w:tr>
      <w:tr>
        <w:tc>
          <w:tcPr>
            <w:tcW w:type="dxa" w:w="4320"/>
          </w:tcPr>
          <w:p>
            <w:r>
              <w:rPr>
                <w:rFonts w:ascii="Arial" w:hAnsi="Arial"/>
                <w:sz w:val="20"/>
              </w:rPr>
              <w:t>Recommendation</w:t>
            </w:r>
          </w:p>
        </w:tc>
        <w:tc>
          <w:tcPr>
            <w:tcW w:type="dxa" w:w="4320"/>
          </w:tcPr>
          <w:p>
            <w:r>
              <w:t>Add and enable registry value EnableCertPaddingCheck:</w:t>
              <w:br/>
              <w:t xml:space="preserve">  - HKEY_LOCAL_MACHINE\Software\Microsoft\Cryptography\Wintrust\Config\EnableCertPaddingCheck</w:t>
              <w:br/>
              <w:br/>
              <w:t>Additionally, on 64 Bit OS systems, Add and enable registry value EnableCertPaddingCheck:</w:t>
              <w:br/>
              <w:br/>
              <w:t xml:space="preserve">  - HKEY_LOCAL_MACHINE\Software\Wow6432Node\Microsoft\Cryptography\Wintrust\Config\EnableCertPaddingCheck</w:t>
            </w:r>
          </w:p>
        </w:tc>
      </w:tr>
      <w:tr>
        <w:tc>
          <w:tcPr>
            <w:tcW w:type="dxa" w:w="4320"/>
          </w:tcPr>
          <w:p>
            <w:r>
              <w:rPr>
                <w:rFonts w:ascii="Arial" w:hAnsi="Arial"/>
                <w:sz w:val="20"/>
              </w:rPr>
              <w:t>Evidence</w:t>
            </w:r>
          </w:p>
        </w:tc>
        <w:tc>
          <w:tcPr>
            <w:tcW w:type="dxa" w:w="4320"/>
          </w:tcPr>
          <w:p>
            <w:r>
              <w:br/>
              <w:br/>
              <w:t xml:space="preserve"> Nessus detected the following potentially insecure registry key configuration:</w:t>
              <w:br/>
              <w:t xml:space="preserve">    - Software\Microsoft\Cryptography\Wintrust\Config\EnableCertPaddingCheck is not present in the registry.</w:t>
              <w:br/>
              <w:t xml:space="preserve">    - Software\Wow6432Node\Microsoft\Cryptography\Wintrust\Config\EnableCertPaddingCheck is not present in the registry.</w:t>
              <w:br/>
              <w:br/>
            </w:r>
          </w:p>
        </w:tc>
      </w:tr>
    </w:tbl>
    <w:p/>
    <w:p>
      <w:pPr>
        <w:pStyle w:val="Heading2"/>
      </w:pPr>
      <w:r>
        <w:t>KB5018411: Windows 10 Version 1607 and Windows Server 2016 Security Update (October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5018411. It is, therefore, affected by multiple vulnerabilities</w:t>
              <w:br/>
              <w:br/>
              <w:t xml:space="preserve">  - Server Service Remote Protocol Elevation of Privilege Vulnerability (CVE-2022-38045)</w:t>
              <w:br/>
              <w:br/>
              <w:t xml:space="preserve">  - Microsoft ODBC Driver Remote Code Execution Vulnerability (CVE-2022-38040)</w:t>
              <w:br/>
              <w:br/>
              <w:t xml:space="preserve">  - Microsoft WDAC OLE DB provider for SQL Server Remote Code Execution Vulnerability (CVE-2022-37982,     CVE-2022-38031)</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5018411</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- 5018411</w:t>
              <w:br/>
              <w:br/>
              <w:t xml:space="preserve">  - C:\Windows\system32\ntoskrnl.exe has not been patched.</w:t>
              <w:br/>
              <w:t xml:space="preserve">    Remote version : 10.0.14393.4283</w:t>
              <w:br/>
              <w:t xml:space="preserve">    Should be      : 10.0.14393.5427</w:t>
              <w:br/>
              <w:br/>
            </w:r>
          </w:p>
        </w:tc>
      </w:tr>
    </w:tbl>
    <w:p/>
    <w:p>
      <w:pPr>
        <w:pStyle w:val="Heading2"/>
      </w:pPr>
      <w:r>
        <w:t>Security Updates for Microsoft ASP.NET Core (September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Microsoft ASP.NET Core installations on the remote host are missing a security update.</w:t>
            </w:r>
          </w:p>
        </w:tc>
      </w:tr>
      <w:tr>
        <w:tc>
          <w:tcPr>
            <w:tcW w:type="dxa" w:w="4320"/>
          </w:tcPr>
          <w:p>
            <w:r>
              <w:rPr>
                <w:rFonts w:ascii="Arial" w:hAnsi="Arial"/>
                <w:sz w:val="20"/>
              </w:rPr>
              <w:t>Description</w:t>
            </w:r>
          </w:p>
        </w:tc>
        <w:tc>
          <w:tcPr>
            <w:tcW w:type="dxa" w:w="4320"/>
          </w:tcPr>
          <w:p>
            <w:r>
              <w:t>A denial of service vulnerability exists in ASP.NET core 6.0 &lt; 6.0.9 and ASP.NET Core 3.1 &lt; 3.1.29. An unauthenticated, remote attacker can exploit this, by sending a customized payload that is parsed during model binding, to cause a stack overflow, which may cause the application to stop responding.</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Update ASP.NET Core Runtime to version 3.1.29 or 6.0.9.</w:t>
            </w:r>
          </w:p>
        </w:tc>
      </w:tr>
      <w:tr>
        <w:tc>
          <w:tcPr>
            <w:tcW w:type="dxa" w:w="4320"/>
          </w:tcPr>
          <w:p>
            <w:r>
              <w:rPr>
                <w:rFonts w:ascii="Arial" w:hAnsi="Arial"/>
                <w:sz w:val="20"/>
              </w:rPr>
              <w:t>Evidence</w:t>
            </w:r>
          </w:p>
        </w:tc>
        <w:tc>
          <w:tcPr>
            <w:tcW w:type="dxa" w:w="4320"/>
          </w:tcPr>
          <w:p>
            <w:r>
              <w:br/>
              <w:t xml:space="preserve">  Path              : C:\Program Files\dotnet\shared\Microsoft.AspNetCore.App\3.1.16</w:t>
              <w:br/>
              <w:t xml:space="preserve">  Installed version : 3.1.16</w:t>
              <w:br/>
              <w:t xml:space="preserve">  Fixed version     : 3.1.29</w:t>
              <w:br/>
            </w:r>
          </w:p>
        </w:tc>
      </w:tr>
    </w:tbl>
    <w:p/>
    <w:p>
      <w:pPr>
        <w:pStyle w:val="Heading2"/>
      </w:pPr>
      <w:r>
        <w:t>KB5015808: Windows 10 Version 1607 and Windows Server 2016 Security Update (July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5015808.</w:t>
              <w:br/>
              <w:t>It is, therefore, affected by multiple vulnerabilities:</w:t>
              <w:br/>
              <w:br/>
              <w:t xml:space="preserve">  - A remote code execution vulnerability. An attacker can     exploit this to bypass authentication and execute     unauthorized arbitrary commands. (CVE-2022-22024,     CVE-2022-22027, CVE-2022-22029, CVE-2022-22038,     CVE-2022-22039, CVE-2022-30211, CVE-2022-30214,     CVE-2022-30221, CVE-2022-30222)</w:t>
              <w:br/>
              <w:br/>
              <w:t xml:space="preserve">  - A security feature bypass vulnerability exists. An     attacker can exploit this and bypass the security     feature and perform unauthorized actions compromising     the integrity of the system/application.</w:t>
              <w:br/>
              <w:t xml:space="preserve">    (CVE-2022-22023, CVE-2022-22048, CVE-2022-30203)</w:t>
              <w:br/>
              <w:br/>
              <w:t xml:space="preserve">  - A denial of service (DoS) vulnerability. An attacker can     exploit this issue to cause the affected component to     deny system or application services. (CVE-2022-22025,     CVE-2022-22040, CVE-2022-22043, CVE-2022-30208)</w:t>
              <w:br/>
              <w:br/>
              <w:t xml:space="preserve">  - An elevation of privilege vulnerability. An attacker can     exploit this to gain elevated privileges.</w:t>
              <w:br/>
              <w:t xml:space="preserve">    (CVE-2022-22022, CVE-2022-22026, CVE-2022-22031,     CVE-2022-22034, CVE-2022-22036, CVE-2022-22037,     CVE-2022-22041, CVE-2022-22045, CVE-2022-22047,     CVE-2022-22049, CVE-2022-22050, CVE-2022-30202,     CVE-2022-30205, CVE-2022-30206, CVE-2022-30209,     CVE-2022-30215, CVE-2022-30220, CVE-2022-30224,     CVE-2022-30225, CVE-2022-30226)</w:t>
              <w:br/>
              <w:br/>
              <w:t xml:space="preserve">  - An information disclosure vulnerability. An attacker can     exploit this to disclose potentially sensitive     information. (CVE-2022-21845, CVE-2022-22028,     CVE-2022-22042, CVE-2022-22711, CVE-2022-30213,     CVE-2022-30223)</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5015808</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- 5015808</w:t>
              <w:br/>
              <w:br/>
              <w:t xml:space="preserve">  - C:\Windows\system32\ntoskrnl.exe has not been patched.</w:t>
              <w:br/>
              <w:t xml:space="preserve">    Remote version : 10.0.14393.4283</w:t>
              <w:br/>
              <w:t xml:space="preserve">    Should be      : 10.0.14393.5246</w:t>
              <w:br/>
              <w:br/>
            </w:r>
          </w:p>
        </w:tc>
      </w:tr>
    </w:tbl>
    <w:p/>
    <w:p>
      <w:pPr>
        <w:pStyle w:val="Heading2"/>
      </w:pPr>
      <w:r>
        <w:t>Security Updates for Microsoft SQL Server (June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Microsoft SQL Server installation on the remote host is missing a security update.</w:t>
            </w:r>
          </w:p>
        </w:tc>
      </w:tr>
      <w:tr>
        <w:tc>
          <w:tcPr>
            <w:tcW w:type="dxa" w:w="4320"/>
          </w:tcPr>
          <w:p>
            <w:r>
              <w:rPr>
                <w:rFonts w:ascii="Arial" w:hAnsi="Arial"/>
                <w:sz w:val="20"/>
              </w:rPr>
              <w:t>Description</w:t>
            </w:r>
          </w:p>
        </w:tc>
        <w:tc>
          <w:tcPr>
            <w:tcW w:type="dxa" w:w="4320"/>
          </w:tcPr>
          <w:p>
            <w:r>
              <w:t>The Microsoft SQL Server installation on the remote host is missing a security update. It is, therefore, affected by the following vulnerability:</w:t>
              <w:br/>
              <w:br/>
              <w:t xml:space="preserve">  - A remote code execution vulnerability. An attacker can     exploit this to bypass authentication and execute     unauthorized arbitrary commands. (CVE-2022-29143)</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 xml:space="preserve">Microsoft has released the following security updates to address this issue:  </w:t>
              <w:br/>
              <w:t xml:space="preserve">  -KB5015371</w:t>
              <w:br/>
              <w:t xml:space="preserve">  -KB5014553</w:t>
              <w:br/>
              <w:t xml:space="preserve">  -KB5014351</w:t>
              <w:br/>
              <w:t xml:space="preserve">  -KB5014353</w:t>
              <w:br/>
              <w:t xml:space="preserve">  -KB5014354</w:t>
              <w:br/>
              <w:t xml:space="preserve">  -KB5014356</w:t>
              <w:br/>
              <w:t xml:space="preserve">  -KB5014365</w:t>
              <w:br/>
              <w:t xml:space="preserve">  -KB5014355</w:t>
              <w:br/>
              <w:t xml:space="preserve">  -KB5014165</w:t>
              <w:br/>
              <w:t xml:space="preserve">  -KB5014164</w:t>
            </w:r>
          </w:p>
        </w:tc>
      </w:tr>
      <w:tr>
        <w:tc>
          <w:tcPr>
            <w:tcW w:type="dxa" w:w="4320"/>
          </w:tcPr>
          <w:p>
            <w:r>
              <w:rPr>
                <w:rFonts w:ascii="Arial" w:hAnsi="Arial"/>
                <w:sz w:val="20"/>
              </w:rPr>
              <w:t>Evidence</w:t>
            </w:r>
          </w:p>
        </w:tc>
        <w:tc>
          <w:tcPr>
            <w:tcW w:type="dxa" w:w="4320"/>
          </w:tcPr>
          <w:p>
            <w:r>
              <w:br/>
              <w:br/>
              <w:t xml:space="preserve">  KB : 5014365</w:t>
              <w:br/>
              <w:t xml:space="preserve">  - C:\Program Files\Microsoft SQL Server\MSSQL13.VEEAMSQL2016\MSSQL\Binn\sqlservr.exe has not been patched.</w:t>
              <w:br/>
              <w:t xml:space="preserve">    Remote version : 2015.131.5026.0</w:t>
              <w:br/>
              <w:t xml:space="preserve">    Should be      : 2015.131.5108.50</w:t>
              <w:br/>
              <w:br/>
              <w:t xml:space="preserve">  SQL Server Version   : 13.0.5026.0 Express Edition</w:t>
              <w:br/>
              <w:t xml:space="preserve">  SQL Server Instance  : VEEAMSQL2016</w:t>
              <w:br/>
              <w:br/>
            </w:r>
          </w:p>
        </w:tc>
      </w:tr>
    </w:tbl>
    <w:p/>
    <w:p>
      <w:pPr>
        <w:pStyle w:val="Heading2"/>
      </w:pPr>
      <w:r>
        <w:t>KB5013952: Windows 10 Version 1607 and Windows Server 2016 Security Update (May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5013952. It is, therefore, affected by multiple vulnerabilities</w:t>
              <w:br/>
              <w:br/>
              <w:t xml:space="preserve">  - Windows LDAP Remote Code Execution Vulnerability (CVE-2022-22012, CVE-2022-22013, CVE-2022-22014,     CVE-2022-29128, CVE-2022-29129, CVE-2022-29130, CVE-2022-29137, CVE-2022-29139, CVE-2022-29141)</w:t>
              <w:br/>
              <w:br/>
              <w:t xml:space="preserve">  - Windows Network File System Remote Code Execution Vulnerability (CVE-2022-26937)</w:t>
              <w:br/>
              <w:br/>
              <w:t xml:space="preserve">  - Active Directory Domain Services Elevation of Privilege Vulnerability (CVE-2022-26923)</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5013952</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- 5013952</w:t>
              <w:br/>
              <w:br/>
              <w:t xml:space="preserve">  - C:\Windows\system32\ntoskrnl.exe has not been patched.</w:t>
              <w:br/>
              <w:t xml:space="preserve">    Remote version : 10.0.14393.4283</w:t>
              <w:br/>
              <w:t xml:space="preserve">    Should be      : 10.0.14393.5125</w:t>
              <w:br/>
              <w:br/>
            </w:r>
          </w:p>
        </w:tc>
      </w:tr>
    </w:tbl>
    <w:p/>
    <w:p>
      <w:pPr>
        <w:pStyle w:val="Heading2"/>
      </w:pPr>
      <w:r>
        <w:t>KB5011495: Windows 10 Version 1607 and Windows Server 2016 Security Update (March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5011495. It is, therefore, affected by multiple vulnerabilities</w:t>
              <w:br/>
              <w:br/>
              <w:t xml:space="preserve">  - An elevation of privilege vulnerability. An attacker can     exploit this to gain elevated privileges.</w:t>
              <w:br/>
              <w:t xml:space="preserve">    (CVE-2022-23283, CVE-2022-23284, CVE-2022-23287,     CVE-2022-23290, CVE-2022-23293, CVE-2022-23296,     CVE-2022-23298, CVE-2022-23299, CVE-2022-24454,     CVE-2022-24455, CVE-2022-24459, CVE-2022-24460,     CVE-2022-24505, CVE-2022-24507)</w:t>
              <w:br/>
              <w:br/>
              <w:t xml:space="preserve">  - A denial of service (DoS) vulnerability. An attacker can     exploit this issue to cause the affected component to     deny system or application services. (CVE-2022-21975,     CVE-2022-23253)</w:t>
              <w:br/>
              <w:br/>
              <w:t xml:space="preserve">  - A security feature bypass vulnerability exists. An     attacker can exploit this and bypass the security     feature and perform unauthorized actions compromising     the integrity of the system/application.</w:t>
              <w:br/>
              <w:t xml:space="preserve">    (CVE-2022-24502)</w:t>
              <w:br/>
              <w:br/>
              <w:t xml:space="preserve">  - An information disclosure vulnerability. An attacker can     exploit this to disclose potentially sensitive     information. (CVE-2022-21977, CVE-2022-22010,     CVE-2022-23281, CVE-2022-23297, CVE-2022-24503)</w:t>
              <w:br/>
              <w:br/>
              <w:t xml:space="preserve">  - A remote code execution vulnerability. An attacker can     exploit this to bypass authentication and execute     unauthorized arbitrary commands. (CVE-2022-21990,     CVE-2022-23285, CVE-2022-23294)</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5011495.</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- 5011495</w:t>
              <w:br/>
              <w:br/>
              <w:t xml:space="preserve">  - C:\Windows\system32\ntoskrnl.exe has not been patched.</w:t>
              <w:br/>
              <w:t xml:space="preserve">    Remote version : 10.0.14393.4283</w:t>
              <w:br/>
              <w:t xml:space="preserve">    Should be      : 10.0.14393.5006</w:t>
              <w:br/>
              <w:br/>
            </w:r>
          </w:p>
        </w:tc>
      </w:tr>
    </w:tbl>
    <w:p/>
    <w:p>
      <w:pPr>
        <w:pStyle w:val="Heading2"/>
      </w:pPr>
      <w:r>
        <w:t>KB5010359: Windows 10 Version 1607 and Windows Server 2016 Security Update (February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5010359. It is, therefore, affected by multiple vulnerabilities</w:t>
              <w:br/>
              <w:br/>
              <w:t xml:space="preserve">  - An information disclosure vulnerability. An attacker can     exploit this to disclose potentially sensitive     information. (CVE-2022-21993, CVE-2022-21998)</w:t>
              <w:br/>
              <w:br/>
              <w:t xml:space="preserve">  - A denial of service (DoS) vulnerability. An attacker can     exploit this issue to cause the affected component to     deny system or application services. (CVE-2022-22002)</w:t>
              <w:br/>
              <w:br/>
              <w:t xml:space="preserve">  - A remote code execution vulnerability. An attacker can     exploit this to bypass authentication and execute     unauthorized arbitrary commands. (CVE-2022-21995)</w:t>
              <w:br/>
              <w:br/>
              <w:t xml:space="preserve">  - An elevation of privilege vulnerability. An attacker can     exploit this to gain elevated privileges.</w:t>
              <w:br/>
              <w:t xml:space="preserve">    (CVE-2022-21989, CVE-2022-21997, CVE-2022-21999,     CVE-2022-22000, CVE-2022-22001)</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Apply Security Update 5010359</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- 5010359</w:t>
              <w:br/>
              <w:br/>
              <w:t xml:space="preserve">  - C:\Windows\system32\ntoskrnl.exe has not been patched.</w:t>
              <w:br/>
              <w:t xml:space="preserve">    Remote version : 10.0.14393.4283</w:t>
              <w:br/>
              <w:t xml:space="preserve">    Should be      : 10.0.14393.4946</w:t>
              <w:br/>
              <w:br/>
            </w:r>
          </w:p>
        </w:tc>
      </w:tr>
    </w:tbl>
    <w:p/>
    <w:p>
      <w:pPr>
        <w:pStyle w:val="Heading2"/>
      </w:pPr>
      <w:r>
        <w:t>KB5007192: Windows 10 Version 1607 and Windows Server 2016 Security Update (November 2021)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5007192.</w:t>
              <w:br/>
              <w:t>It is, therefore, affected by multiple vulnerabilities:</w:t>
              <w:br/>
              <w:br/>
              <w:t xml:space="preserve">  - An information disclosure vulnerability. An attacker can     exploit this to disclose potentially sensitive     information. (CVE-2021-38631, CVE-2021-38665,     CVE-2021-41371)</w:t>
              <w:br/>
              <w:br/>
              <w:t xml:space="preserve">  - A remote code execution vulnerability. An attacker can     exploit this to bypass authentication and execute     unauthorized arbitrary commands. (CVE-2021-38666,     CVE-2021-42275, CVE-2021-42276, CVE-2021-42279)</w:t>
              <w:br/>
              <w:br/>
              <w:t xml:space="preserve">  - A denial of service (DoS) vulnerability. An attacker can     exploit this issue to cause the affected component to     deny system or application services. (CVE-2021-41356,     CVE-2021-42274, CVE-2021-42284)</w:t>
              <w:br/>
              <w:br/>
              <w:t xml:space="preserve">  - An elevation of privilege vulnerability. An attacker can     exploit this to gain elevated privileges.</w:t>
              <w:br/>
              <w:t xml:space="preserve">    (CVE-2021-36957, CVE-2021-41366, CVE-2021-41367,     CVE-2021-41370, CVE-2021-41377, CVE-2021-41379,     CVE-2021-42277, CVE-2021-42278, CVE-2021-42280,     CVE-2021-42282, CVE-2021-42283, CVE-2021-42285,     CVE-2021-42287, CVE-2021-42291)</w:t>
            </w:r>
          </w:p>
        </w:tc>
      </w:tr>
      <w:tr>
        <w:tc>
          <w:tcPr>
            <w:tcW w:type="dxa" w:w="4320"/>
          </w:tcPr>
          <w:p>
            <w:r>
              <w:rPr>
                <w:rFonts w:ascii="Arial" w:hAnsi="Arial"/>
                <w:sz w:val="20"/>
              </w:rPr>
              <w:t>Recommendation</w:t>
            </w:r>
          </w:p>
        </w:tc>
        <w:tc>
          <w:tcPr>
            <w:tcW w:type="dxa" w:w="4320"/>
          </w:tcPr>
          <w:p>
            <w:r>
              <w:t>Apply Cumulative Update KB5007192.</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- 5007192</w:t>
              <w:br/>
              <w:br/>
              <w:t xml:space="preserve">  - C:\Windows\system32\gdiplus.dll has not been patched.</w:t>
              <w:br/>
              <w:t xml:space="preserve">    Remote version : 10.0.14393.4169</w:t>
              <w:br/>
              <w:t xml:space="preserve">    Should be      : 10.0.14393.4770</w:t>
              <w:br/>
              <w:br/>
            </w:r>
          </w:p>
        </w:tc>
      </w:tr>
    </w:tbl>
    <w:p/>
    <w:p>
      <w:pPr>
        <w:pStyle w:val="Heading2"/>
      </w:pPr>
      <w:r>
        <w:t>KB5006669: Windows 10 Version 1607 and Windows Server 2016 Security Update (October 2021)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5006669.</w:t>
              <w:br/>
              <w:t>It is, therefore, affected by multiple vulnerabilities:</w:t>
              <w:br/>
              <w:br/>
              <w:t xml:space="preserve">  - A denial of service (DoS) vulnerability. An attacker can     exploit this issue to cause the affected component to     deny system or application services. (CVE-2021-36953,     CVE-2021-40463)</w:t>
              <w:br/>
              <w:br/>
              <w:t xml:space="preserve">  - An elevation of privilege vulnerability. An attacker can     exploit this to gain elevated privileges.</w:t>
              <w:br/>
              <w:t xml:space="preserve">    (CVE-2021-26441, CVE-2021-26442, CVE-2021-40443,     CVE-2021-40449, CVE-2021-40466, CVE-2021-40467,     CVE-2021-40470, CVE-2021-40476, CVE-2021-40477,     CVE-2021-40478, CVE-2021-40488, CVE-2021-40489,     CVE-2021-41335, CVE-2021-41345, CVE-2021-41347)</w:t>
              <w:br/>
              <w:br/>
              <w:t xml:space="preserve">  - A session spoofing vulnerability exists. An attacker can     exploit this to perform actions with the privileges of     another user. (CVE-2021-36970, CVE-2021-40455,     CVE-2021-41361)</w:t>
              <w:br/>
              <w:br/>
              <w:t xml:space="preserve">  - A remote code execution vulnerability. An attacker can     exploit this to bypass authentication and execute     unauthorized arbitrary commands. (CVE-2021-40465,     CVE-2021-40469, CVE-2021-41331, CVE-2021-41340,     CVE-2021-41342)</w:t>
              <w:br/>
              <w:br/>
              <w:t xml:space="preserve">  - An information disclosure vulnerability. An attacker can     exploit this to disclose potentially sensitive     information. (CVE-2021-38662, CVE-2021-38663,     CVE-2021-40454, CVE-2021-41332, CVE-2021-41343)</w:t>
              <w:br/>
              <w:br/>
              <w:t xml:space="preserve">  - A security feature bypass vulnerability exists. An     attacker can exploit this and bypass the security     feature and perform unauthorized actions compromising     the integrity of the system/application.</w:t>
              <w:br/>
              <w:t xml:space="preserve">    (CVE-2021-40460, CVE-2021-41337, CVE-2021-41338)</w:t>
            </w:r>
          </w:p>
        </w:tc>
      </w:tr>
      <w:tr>
        <w:tc>
          <w:tcPr>
            <w:tcW w:type="dxa" w:w="4320"/>
          </w:tcPr>
          <w:p>
            <w:r>
              <w:rPr>
                <w:rFonts w:ascii="Arial" w:hAnsi="Arial"/>
                <w:sz w:val="20"/>
              </w:rPr>
              <w:t>Recommendation</w:t>
            </w:r>
          </w:p>
        </w:tc>
        <w:tc>
          <w:tcPr>
            <w:tcW w:type="dxa" w:w="4320"/>
          </w:tcPr>
          <w:p>
            <w:r>
              <w:t>Apply Security Update 5006669</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- 5006669</w:t>
              <w:br/>
              <w:br/>
              <w:t xml:space="preserve">  - C:\Windows\system32\ntoskrnl.exe has not been patched.</w:t>
              <w:br/>
              <w:t xml:space="preserve">    Remote version : 10.0.14393.4283</w:t>
              <w:br/>
              <w:t xml:space="preserve">    Should be      : 10.0.14393.4704</w:t>
              <w:br/>
              <w:br/>
            </w:r>
          </w:p>
        </w:tc>
      </w:tr>
    </w:tbl>
    <w:p/>
    <w:p>
      <w:pPr>
        <w:pStyle w:val="Heading2"/>
      </w:pPr>
      <w:r>
        <w:t>KB5005573: Windows 10 Version 1607 and Windows Server 2016 September 2021 Security Update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multiple vulnerabilities.</w:t>
            </w:r>
          </w:p>
        </w:tc>
      </w:tr>
      <w:tr>
        <w:tc>
          <w:tcPr>
            <w:tcW w:type="dxa" w:w="4320"/>
          </w:tcPr>
          <w:p>
            <w:r>
              <w:rPr>
                <w:rFonts w:ascii="Arial" w:hAnsi="Arial"/>
                <w:sz w:val="20"/>
              </w:rPr>
              <w:t>Description</w:t>
            </w:r>
          </w:p>
        </w:tc>
        <w:tc>
          <w:tcPr>
            <w:tcW w:type="dxa" w:w="4320"/>
          </w:tcPr>
          <w:p>
            <w:r>
              <w:t>The remote Windows host is missing security update 5005573.</w:t>
              <w:br/>
              <w:t>It is, therefore, affected by multiple vulnerabilities :</w:t>
              <w:br/>
              <w:br/>
              <w:t xml:space="preserve">  - An memory corruption vulnerability exists. An attacker     can exploit this to corrupt the memory and cause     unexpected behaviors within the system/application.</w:t>
              <w:br/>
              <w:t xml:space="preserve">    (CVE-2021-26435)</w:t>
              <w:br/>
              <w:br/>
              <w:t xml:space="preserve">  - An information disclosure vulnerability. An attacker can     exploit this to disclose potentially sensitive     information. (CVE-2021-36960, CVE-2021-36962,     CVE-2021-36969, CVE-2021-36972, CVE-2021-38629,     CVE-2021-38635, CVE-2021-38636)</w:t>
              <w:br/>
              <w:br/>
              <w:t xml:space="preserve">  - A security feature bypass vulnerability exists. An     attacker can exploit this and bypass the security     feature and perform unauthorized actions compromising     the integrity of the system/application.</w:t>
              <w:br/>
              <w:t xml:space="preserve">    (CVE-2021-38624, CVE-2021-38632)</w:t>
              <w:br/>
              <w:br/>
              <w:t xml:space="preserve">  - An elevation of privilege vulnerability. An attacker can     exploit this to gain elevated privileges.</w:t>
              <w:br/>
              <w:t xml:space="preserve">    (CVE-2021-36955, CVE-2021-36963, CVE-2021-36964,     CVE-2021-36967, CVE-2021-36973, CVE-2021-36974,     CVE-2021-38628, CVE-2021-38630, CVE-2021-38633,     CVE-2021-38634, CVE-2021-38638, CVE-2021-38639,     CVE-2021-38667, CVE-2021-38671, CVE-2021-40447)</w:t>
              <w:br/>
              <w:br/>
              <w:t xml:space="preserve">  - A remote code execution vulnerability. An attacker can     exploit this to bypass authentication and execute     unauthorized arbitrary commands. (CVE-2021-36965,     CVE-2021-36958, CVE-2021-40444)</w:t>
              <w:br/>
              <w:br/>
              <w:t xml:space="preserve">  - A denial of service (DoS) vulnerability. An attacker can     exploit this issue to cause the affected component to     deny system or application services. (CVE-2021-36961)</w:t>
              <w:br/>
              <w:br/>
              <w:t xml:space="preserve">  - A session spoofing vulnerability exists. An attacker can     exploit this to perform actions with the privileges of     another user. (CVE-2021-36959)</w:t>
            </w:r>
          </w:p>
        </w:tc>
      </w:tr>
      <w:tr>
        <w:tc>
          <w:tcPr>
            <w:tcW w:type="dxa" w:w="4320"/>
          </w:tcPr>
          <w:p>
            <w:r>
              <w:rPr>
                <w:rFonts w:ascii="Arial" w:hAnsi="Arial"/>
                <w:sz w:val="20"/>
              </w:rPr>
              <w:t>Recommendation</w:t>
            </w:r>
          </w:p>
        </w:tc>
        <w:tc>
          <w:tcPr>
            <w:tcW w:type="dxa" w:w="4320"/>
          </w:tcPr>
          <w:p>
            <w:r>
              <w:t>Apply Cumulative Update KB5005573.</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- 5005573</w:t>
              <w:br/>
              <w:br/>
              <w:t xml:space="preserve">  - C:\Windows\system32\ntoskrnl.exe has not been patched.</w:t>
              <w:br/>
              <w:t xml:space="preserve">    Remote version : 10.0.14393.4283</w:t>
              <w:br/>
              <w:t xml:space="preserve">    Should be      : 10.0.14393.4651</w:t>
              <w:br/>
              <w:br/>
            </w:r>
          </w:p>
        </w:tc>
      </w:tr>
    </w:tbl>
    <w:p/>
    <w:p>
      <w:pPr>
        <w:pStyle w:val="Heading2"/>
      </w:pPr>
      <w:r>
        <w:t>KB5004948: Windows 10 1607 and Windows Server 2016 OOB Security Update RCE (July 2021)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a remote code execution vulnerability.</w:t>
            </w:r>
          </w:p>
        </w:tc>
      </w:tr>
      <w:tr>
        <w:tc>
          <w:tcPr>
            <w:tcW w:type="dxa" w:w="4320"/>
          </w:tcPr>
          <w:p>
            <w:r>
              <w:rPr>
                <w:rFonts w:ascii="Arial" w:hAnsi="Arial"/>
                <w:sz w:val="20"/>
              </w:rPr>
              <w:t>Description</w:t>
            </w:r>
          </w:p>
        </w:tc>
        <w:tc>
          <w:tcPr>
            <w:tcW w:type="dxa" w:w="4320"/>
          </w:tcPr>
          <w:p>
            <w:r>
              <w:t>A remote command execution vulnerability exists in Windows Print Spooler service improperly performs privileged file operations. An authenticated, remote attacker can exploit this to bypass and run arbitrary code with SYSTEM privileges.</w:t>
            </w:r>
          </w:p>
        </w:tc>
      </w:tr>
      <w:tr>
        <w:tc>
          <w:tcPr>
            <w:tcW w:type="dxa" w:w="4320"/>
          </w:tcPr>
          <w:p>
            <w:r>
              <w:rPr>
                <w:rFonts w:ascii="Arial" w:hAnsi="Arial"/>
                <w:sz w:val="20"/>
              </w:rPr>
              <w:t>Recommendation</w:t>
            </w:r>
          </w:p>
        </w:tc>
        <w:tc>
          <w:tcPr>
            <w:tcW w:type="dxa" w:w="4320"/>
          </w:tcPr>
          <w:p>
            <w:r>
              <w:t>Apply Cumulative Update 5004948</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- 5004948</w:t>
              <w:br/>
              <w:br/>
              <w:t xml:space="preserve">  - C:\Windows\system32\localspl.dll has not been patched.</w:t>
              <w:br/>
              <w:t xml:space="preserve">    Remote version : 10.0.14393.4283</w:t>
              <w:br/>
              <w:t xml:space="preserve">    Should be      : 10.0.14393.4470</w:t>
              <w:br/>
              <w:br/>
            </w:r>
          </w:p>
        </w:tc>
      </w:tr>
    </w:tbl>
    <w:p/>
    <w:p>
      <w:pPr>
        <w:pStyle w:val="Heading2"/>
      </w:pPr>
      <w:r>
        <w:t>KB5001347: Windows 10 version 1607 / Windows Server 2016 Security Update (Apr 2021)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host is missing one or more security updates.</w:t>
            </w:r>
          </w:p>
        </w:tc>
      </w:tr>
      <w:tr>
        <w:tc>
          <w:tcPr>
            <w:tcW w:type="dxa" w:w="4320"/>
          </w:tcPr>
          <w:p>
            <w:r>
              <w:rPr>
                <w:rFonts w:ascii="Arial" w:hAnsi="Arial"/>
                <w:sz w:val="20"/>
              </w:rPr>
              <w:t>Description</w:t>
            </w:r>
          </w:p>
        </w:tc>
        <w:tc>
          <w:tcPr>
            <w:tcW w:type="dxa" w:w="4320"/>
          </w:tcPr>
          <w:p>
            <w:r>
              <w:t>The remote Windows host is missing security updates. It is, therefore, affected by multiple vulnerabilities:</w:t>
              <w:br/>
              <w:br/>
              <w:t xml:space="preserve">  - Win32k Elevation of Privilege Vulnerability (CVE-2021-27072)</w:t>
              <w:br/>
              <w:br/>
              <w:t xml:space="preserve">  - Windows Media Photo Codec Information Disclosure Vulnerability (CVE-2021-27079)</w:t>
              <w:br/>
              <w:br/>
              <w:t xml:space="preserve">  - Microsoft Internet Messaging API Remote Code Execution Vulnerability (CVE-2021-27089)</w:t>
              <w:br/>
              <w:br/>
              <w:t xml:space="preserve">  - Windows Kernel Information Disclosure Vulnerability (CVE-2021-27093, CVE-2021-28309)</w:t>
              <w:br/>
              <w:br/>
              <w:t xml:space="preserve">  - Windows Early Launch Antimalware Driver Security Feature Bypass Vulnerability (CVE-2021-27094,     CVE-2021-28447)</w:t>
              <w:br/>
              <w:br/>
              <w:t xml:space="preserve">  - Windows Media Video Decoder Remote Code Execution Vulnerability (CVE-2021-27095, CVE-2021-28315)</w:t>
              <w:br/>
              <w:br/>
              <w:t xml:space="preserve">  - NTFS Elevation of Privilege Vulnerability (CVE-2021-27096)</w:t>
              <w:br/>
              <w:br/>
              <w:t xml:space="preserve">  - Windows Installer Spoofing Vulnerability (CVE-2021-26413)</w:t>
              <w:br/>
              <w:br/>
              <w:t xml:space="preserve">  - Windows Installer Elevation of Privilege Vulnerability (CVE-2021-26415, CVE-2021-28440)</w:t>
              <w:br/>
              <w:br/>
              <w:t xml:space="preserve">  - Windows Hyper-V Denial of Service Vulnerability (CVE-2021-26416)</w:t>
              <w:br/>
              <w:br/>
              <w:t xml:space="preserve">  - Windows Application Compatibility Cache Denial of Service Vulnerability (CVE-2021-28311)</w:t>
              <w:br/>
              <w:br/>
              <w:t xml:space="preserve">  - Windows WLAN AutoConfig Service Security Feature Bypass Vulnerability (CVE-2021-28316)</w:t>
              <w:br/>
              <w:br/>
              <w:t xml:space="preserve">  - Microsoft Windows Codecs Library Information Disclosure Vulnerability (CVE-2021-28317)</w:t>
              <w:br/>
              <w:br/>
              <w:t xml:space="preserve">  - Windows GDI+ Information Disclosure Vulnerability (CVE-2021-28318)</w:t>
              <w:br/>
              <w:br/>
              <w:t xml:space="preserve">  - Windows Resource Manager PSM Service Extension Elevation of Privilege Vulnerability (CVE-2021-28320)</w:t>
              <w:br/>
              <w:br/>
              <w:t xml:space="preserve">  - Windows DNS Information Disclosure Vulnerability (CVE-2021-28323, CVE-2021-28328)</w:t>
              <w:br/>
              <w:br/>
              <w:t xml:space="preserve">  - Windows SMB Information Disclosure Vulnerability (CVE-2021-28325)</w:t>
              <w:br/>
              <w:br/>
              <w:t xml:space="preserve">  - Windows AppX Deployment Server Denial of Service Vulnerability (CVE-2021-28326)</w:t>
              <w:br/>
              <w:br/>
              <w:t xml:space="preserve">  - Remote Procedure Call Runtime Remote Code Execution Vulnerability (CVE-2021-28327, CVE-2021-28329,     CVE-2021-28330, CVE-2021-28331, CVE-2021-28332, CVE-2021-28333, CVE-2021-28334, CVE-2021-28335,     CVE-2021-28336, CVE-2021-28337, CVE-2021-28338, CVE-2021-28339, CVE-2021-28340, CVE-2021-28341,     CVE-2021-28342, CVE-2021-28343, CVE-2021-28344, CVE-2021-28345, CVE-2021-28346, CVE-2021-28352,     CVE-2021-28353, CVE-2021-28354, CVE-2021-28355, CVE-2021-28356, CVE-2021-28357, CVE-2021-28358,     CVE-2021-28434)</w:t>
              <w:br/>
              <w:br/>
              <w:t xml:space="preserve">  - Windows Speech Runtime Elevation of Privilege Vulnerability (CVE-2021-28347, CVE-2021-28351,     CVE-2021-28436)</w:t>
              <w:br/>
              <w:br/>
              <w:t xml:space="preserve">  - Windows GDI+ Remote Code Execution Vulnerability (CVE-2021-28348, CVE-2021-28349, CVE-2021-28350)</w:t>
              <w:br/>
              <w:br/>
              <w:t xml:space="preserve">  - Windows Event Tracing Information Disclosure Vulnerability (CVE-2021-28435)</w:t>
              <w:br/>
              <w:br/>
              <w:t xml:space="preserve">  - Windows Installer Information Disclosure Vulnerability (CVE-2021-28437)</w:t>
              <w:br/>
              <w:br/>
              <w:t xml:space="preserve">  - Windows TCP/IP Driver Denial of Service Vulnerability (CVE-2021-28439)</w:t>
              <w:br/>
              <w:br/>
              <w:t xml:space="preserve">  - Windows Console Driver Denial of Service Vulnerability (CVE-2021-28443)</w:t>
              <w:br/>
              <w:br/>
              <w:t xml:space="preserve">  - Windows Hyper-V Security Feature Bypass Vulnerability (CVE-2021-28444)</w:t>
              <w:br/>
              <w:br/>
              <w:t xml:space="preserve">  - N/A (CVE-2021-28445, CVE-2021-28446)</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Microsoft has released KB5001347 to address this issue.</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- 5001347</w:t>
              <w:br/>
              <w:br/>
              <w:t xml:space="preserve">  - C:\Windows\system32\ntoskrnl.exe has not been patched.</w:t>
              <w:br/>
              <w:t xml:space="preserve">    Remote version : 10.0.14393.4283</w:t>
              <w:br/>
              <w:t xml:space="preserve">    Should be      : 10.0.14393.4350</w:t>
              <w:br/>
              <w:br/>
            </w:r>
          </w:p>
        </w:tc>
      </w:tr>
    </w:tbl>
    <w:p/>
    <w:p>
      <w:pPr>
        <w:pStyle w:val="Heading2"/>
      </w:pPr>
      <w:r>
        <w:t>Security Updates for Microsoft SQL Server (January 2021)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Microsoft SQL Server installation on the remote host is missing a security update.</w:t>
            </w:r>
          </w:p>
        </w:tc>
      </w:tr>
      <w:tr>
        <w:tc>
          <w:tcPr>
            <w:tcW w:type="dxa" w:w="4320"/>
          </w:tcPr>
          <w:p>
            <w:r>
              <w:rPr>
                <w:rFonts w:ascii="Arial" w:hAnsi="Arial"/>
                <w:sz w:val="20"/>
              </w:rPr>
              <w:t>Description</w:t>
            </w:r>
          </w:p>
        </w:tc>
        <w:tc>
          <w:tcPr>
            <w:tcW w:type="dxa" w:w="4320"/>
          </w:tcPr>
          <w:p>
            <w:r>
              <w:t>The Microsoft SQL Server installation on the remote host is missing a security update. It is, therefore, affected by an elevation of privilege vulnerability. An authenticated, remote attacker can exploit this issue, to gain elevated privileges.</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Microsoft has released the following security updates to address this issue:</w:t>
              <w:br/>
              <w:t xml:space="preserve">  -KB4583456</w:t>
              <w:br/>
              <w:t xml:space="preserve">  -KB4583457</w:t>
              <w:br/>
              <w:t xml:space="preserve">  -KB4583458</w:t>
              <w:br/>
              <w:t xml:space="preserve">  -KB4583459</w:t>
              <w:br/>
              <w:t xml:space="preserve">  -KB4583460</w:t>
              <w:br/>
              <w:t xml:space="preserve">  -KB4583461</w:t>
              <w:br/>
              <w:t xml:space="preserve">  -KB4583462</w:t>
              <w:br/>
              <w:t xml:space="preserve">  -KB4583463</w:t>
              <w:br/>
              <w:t xml:space="preserve">  -KB4583465</w:t>
            </w:r>
          </w:p>
        </w:tc>
      </w:tr>
      <w:tr>
        <w:tc>
          <w:tcPr>
            <w:tcW w:type="dxa" w:w="4320"/>
          </w:tcPr>
          <w:p>
            <w:r>
              <w:rPr>
                <w:rFonts w:ascii="Arial" w:hAnsi="Arial"/>
                <w:sz w:val="20"/>
              </w:rPr>
              <w:t>Evidence</w:t>
            </w:r>
          </w:p>
        </w:tc>
        <w:tc>
          <w:tcPr>
            <w:tcW w:type="dxa" w:w="4320"/>
          </w:tcPr>
          <w:p>
            <w:r>
              <w:br/>
              <w:br/>
              <w:t xml:space="preserve">  KB : 4583460</w:t>
              <w:br/>
              <w:t xml:space="preserve">  - C:\Program Files\Microsoft SQL Server\MSSQL13.VEEAMSQL2016\MSSQL\Binn\sqlservr.exe has not been patched.</w:t>
              <w:br/>
              <w:t xml:space="preserve">    Remote version : 2015.131.5026.0</w:t>
              <w:br/>
              <w:t xml:space="preserve">    Should be      : 2015.131.5103.6</w:t>
              <w:br/>
              <w:br/>
              <w:t xml:space="preserve">  SQL Server Version   : 13.0.5026.0 Express Edition</w:t>
              <w:br/>
              <w:t xml:space="preserve">  SQL Server Instance  : VEEAMSQL2016</w:t>
              <w:br/>
              <w:br/>
            </w:r>
          </w:p>
        </w:tc>
      </w:tr>
    </w:tbl>
    <w:p/>
    <w:p>
      <w:pPr>
        <w:pStyle w:val="Heading2"/>
      </w:pPr>
      <w:r>
        <w:t>Security Updates for Microsoft .NET core (May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Microsoft .NET core installations on the remote host are affected by multiple vulnerabilities.</w:t>
            </w:r>
          </w:p>
        </w:tc>
      </w:tr>
      <w:tr>
        <w:tc>
          <w:tcPr>
            <w:tcW w:type="dxa" w:w="4320"/>
          </w:tcPr>
          <w:p>
            <w:r>
              <w:rPr>
                <w:rFonts w:ascii="Arial" w:hAnsi="Arial"/>
                <w:sz w:val="20"/>
              </w:rPr>
              <w:t>Description</w:t>
            </w:r>
          </w:p>
        </w:tc>
        <w:tc>
          <w:tcPr>
            <w:tcW w:type="dxa" w:w="4320"/>
          </w:tcPr>
          <w:p>
            <w:r>
              <w:t>The Microsoft .NET core installations on the remote host are missing security updates. It is, therefore, affected by multiple denial of service vulnerabilities:</w:t>
              <w:br/>
              <w:br/>
              <w:t xml:space="preserve">  - A vulnerability where a malicious client can cause a denial of service via excess memory allocations     through HttpClient. (CVE-2022-23267)</w:t>
              <w:br/>
              <w:br/>
              <w:t xml:space="preserve">  - A vulnerability where a malicious client can manipulate cookies and cause a denial of service. (CVE-2022-29117)</w:t>
              <w:br/>
              <w:br/>
              <w:t xml:space="preserve">  - A vulnerability where a malicious client can cause a denial of service when HTML forms are parsed. (CVE-2022-29145)</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Update .NET Core Runtime to version 3.1.25, 5.0.17 or 6.0.5.</w:t>
            </w:r>
          </w:p>
        </w:tc>
      </w:tr>
      <w:tr>
        <w:tc>
          <w:tcPr>
            <w:tcW w:type="dxa" w:w="4320"/>
          </w:tcPr>
          <w:p>
            <w:r>
              <w:rPr>
                <w:rFonts w:ascii="Arial" w:hAnsi="Arial"/>
                <w:sz w:val="20"/>
              </w:rPr>
              <w:t>Evidence</w:t>
            </w:r>
          </w:p>
        </w:tc>
        <w:tc>
          <w:tcPr>
            <w:tcW w:type="dxa" w:w="4320"/>
          </w:tcPr>
          <w:p>
            <w:r>
              <w:br/>
              <w:t xml:space="preserve">  Path              : C:\Program Files\dotnet\shared\Microsoft.NetCore.App\3.1.16\</w:t>
              <w:br/>
              <w:t xml:space="preserve">  Installed version : 3.1.16.30112</w:t>
              <w:br/>
              <w:t xml:space="preserve">  Fixed version     : 3.1.25</w:t>
              <w:br/>
            </w:r>
          </w:p>
        </w:tc>
      </w:tr>
    </w:tbl>
    <w:p/>
    <w:p>
      <w:pPr>
        <w:pStyle w:val="Heading2"/>
      </w:pPr>
      <w:r>
        <w:t>Google Chrome &lt; 131.0.6778.108 Vulnerability</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a vulnerability.</w:t>
            </w:r>
          </w:p>
        </w:tc>
      </w:tr>
      <w:tr>
        <w:tc>
          <w:tcPr>
            <w:tcW w:type="dxa" w:w="4320"/>
          </w:tcPr>
          <w:p>
            <w:r>
              <w:rPr>
                <w:rFonts w:ascii="Arial" w:hAnsi="Arial"/>
                <w:sz w:val="20"/>
              </w:rPr>
              <w:t>Description</w:t>
            </w:r>
          </w:p>
        </w:tc>
        <w:tc>
          <w:tcPr>
            <w:tcW w:type="dxa" w:w="4320"/>
          </w:tcPr>
          <w:p>
            <w:r>
              <w:t>The version of Google Chrome installed on the remote Windows host is prior to 131.0.6778.108. It is, therefore, affected by a vulnerability as referenced in the 2024_12_stable-channel-update-for-desktop advisory.</w:t>
              <w:br/>
              <w:br/>
              <w:t xml:space="preserve">  - Type Confusion in V8. (CVE-2024-12053)</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131.0.6778.108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131.0.6778.108</w:t>
              <w:br/>
            </w:r>
          </w:p>
        </w:tc>
      </w:tr>
    </w:tbl>
    <w:p/>
    <w:p>
      <w:pPr>
        <w:pStyle w:val="Heading2"/>
      </w:pPr>
      <w:r>
        <w:t>Google Chrome &lt; 131.0.6778.85 Vulnerability</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a vulnerability.</w:t>
            </w:r>
          </w:p>
        </w:tc>
      </w:tr>
      <w:tr>
        <w:tc>
          <w:tcPr>
            <w:tcW w:type="dxa" w:w="4320"/>
          </w:tcPr>
          <w:p>
            <w:r>
              <w:rPr>
                <w:rFonts w:ascii="Arial" w:hAnsi="Arial"/>
                <w:sz w:val="20"/>
              </w:rPr>
              <w:t>Description</w:t>
            </w:r>
          </w:p>
        </w:tc>
        <w:tc>
          <w:tcPr>
            <w:tcW w:type="dxa" w:w="4320"/>
          </w:tcPr>
          <w:p>
            <w:r>
              <w:t>The version of Google Chrome installed on the remote Windows host is prior to 131.0.6778.85. It is, therefore, affected by a vulnerability as referenced in the 2024_11_stable-channel-update-for-desktop_19 advisory.</w:t>
              <w:br/>
              <w:br/>
              <w:t xml:space="preserve">  - Type Confusion in V8. (CVE-2024-11395)</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131.0.6778.85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131.0.6778.85</w:t>
              <w:br/>
            </w:r>
          </w:p>
        </w:tc>
      </w:tr>
    </w:tbl>
    <w:p/>
    <w:p>
      <w:pPr>
        <w:pStyle w:val="Heading2"/>
      </w:pPr>
      <w:r>
        <w:t>Google Chrome &lt; 131.0.6778.69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131.0.6778.69. It is, therefore, affected by multiple vulnerabilities as referenced in the 2024_11_stable-channel-update-for-desktop_12 advisory.</w:t>
              <w:br/>
              <w:br/>
              <w:t xml:space="preserve">  - Inappropriate implementation in Blink. (CVE-2024-11110)</w:t>
              <w:br/>
              <w:br/>
              <w:t xml:space="preserve">  - Inappropriate implementation in Autofill. (CVE-2024-11111)</w:t>
              <w:br/>
              <w:br/>
              <w:t xml:space="preserve">  - Use after free in Media. (CVE-2024-11112)</w:t>
              <w:br/>
              <w:br/>
              <w:t xml:space="preserve">  - Use after free in Accessibility. (CVE-2024-11113)</w:t>
              <w:br/>
              <w:br/>
              <w:t xml:space="preserve">  - Inappropriate implementation in Views. (CVE-2024-11114)</w:t>
              <w:br/>
              <w:br/>
              <w:t xml:space="preserve">  - Insufficient policy enforcement in Navigation. (CVE-2024-11115)</w:t>
              <w:br/>
              <w:br/>
              <w:t xml:space="preserve">  - Inappropriate implementation in Paint. (CVE-2024-11116)</w:t>
              <w:br/>
              <w:br/>
              <w:t xml:space="preserve">  - Inappropriate implementation in FileSystem. (CVE-2024-11117)</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131.0.6778.69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131.0.6778.69</w:t>
              <w:br/>
            </w:r>
          </w:p>
        </w:tc>
      </w:tr>
    </w:tbl>
    <w:p/>
    <w:p>
      <w:pPr>
        <w:pStyle w:val="Heading2"/>
      </w:pPr>
      <w:r>
        <w:t>Google Chrome &lt; 130.0.6723.116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130.0.6723.116. It is, therefore, affected by multiple vulnerabilities as referenced in the 2024_11_stable-channel-update-for-desktop advisory.</w:t>
              <w:br/>
              <w:br/>
              <w:t xml:space="preserve">  - Use after free in Family Experiences. (CVE-2024-10826)</w:t>
              <w:br/>
              <w:br/>
              <w:t xml:space="preserve">  - Use after free in Serial. (CVE-2024-10827)</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130.0.6723.116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130.0.6723.116</w:t>
              <w:br/>
            </w:r>
          </w:p>
        </w:tc>
      </w:tr>
    </w:tbl>
    <w:p/>
    <w:p>
      <w:pPr>
        <w:pStyle w:val="Heading2"/>
      </w:pPr>
      <w:r>
        <w:t>Google Chrome &lt; 130.0.6723.117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130.0.6723.117. It is, therefore, affected by multiple vulnerabilities as referenced in the 2024_11_stable-channel-update-for-desktop advisory.</w:t>
              <w:br/>
              <w:br/>
              <w:t xml:space="preserve">  - Use after free in Family Experiences. (CVE-2024-10826)</w:t>
              <w:br/>
              <w:br/>
              <w:t xml:space="preserve">  - Use after free in Serial. (CVE-2024-10827)</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130.0.6723.117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130.0.6723.117</w:t>
              <w:br/>
            </w:r>
          </w:p>
        </w:tc>
      </w:tr>
    </w:tbl>
    <w:p/>
    <w:p>
      <w:pPr>
        <w:pStyle w:val="Heading2"/>
      </w:pPr>
      <w:r>
        <w:t>Google Chrome &lt; 130.0.6723.92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130.0.6723.92. It is, therefore, affected by multiple vulnerabilities as referenced in the 2024_10_stable-channel-update-for-desktop_29 advisory.</w:t>
              <w:br/>
              <w:br/>
              <w:t xml:space="preserve">  - Out of bounds write in Dawn. (CVE-2024-10487)</w:t>
              <w:br/>
              <w:br/>
              <w:t xml:space="preserve">  - Use after free in WebRTC. (CVE-2024-10488)</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130.0.6723.92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130.0.6723.92</w:t>
              <w:br/>
            </w:r>
          </w:p>
        </w:tc>
      </w:tr>
    </w:tbl>
    <w:p/>
    <w:p>
      <w:pPr>
        <w:pStyle w:val="Heading2"/>
      </w:pPr>
      <w:r>
        <w:t>Google Chrome &lt; 130.0.6723.91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130.0.6723.91. It is, therefore, affected by multiple vulnerabilities as referenced in the 2024_10_stable-channel-update-for-desktop_29 advisory.</w:t>
              <w:br/>
              <w:br/>
              <w:t xml:space="preserve">  - Out of bounds write in Dawn. (CVE-2024-10487)</w:t>
              <w:br/>
              <w:br/>
              <w:t xml:space="preserve">  - Use after free in WebRTC. (CVE-2024-10488)</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130.0.6723.91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130.0.6723.91</w:t>
              <w:br/>
            </w:r>
          </w:p>
        </w:tc>
      </w:tr>
    </w:tbl>
    <w:p/>
    <w:p>
      <w:pPr>
        <w:pStyle w:val="Heading2"/>
      </w:pPr>
      <w:r>
        <w:t>Google Chrome &lt; 130.0.6723.70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130.0.6723.70. It is, therefore, affected by multiple vulnerabilities as referenced in the 2024_10_stable-channel-update-for-desktop_22 advisory.</w:t>
              <w:br/>
              <w:br/>
              <w:t xml:space="preserve">  - Inappropriate implementation in Extensions. (CVE-2024-10229)</w:t>
              <w:br/>
              <w:br/>
              <w:t xml:space="preserve">  - Type Confusion in V8. (CVE-2024-10230, CVE-2024-10231)</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130.0.6723.70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130.0.6723.70</w:t>
              <w:br/>
            </w:r>
          </w:p>
        </w:tc>
      </w:tr>
    </w:tbl>
    <w:p/>
    <w:p>
      <w:pPr>
        <w:pStyle w:val="Heading2"/>
      </w:pPr>
      <w:r>
        <w:t>Google Chrome &lt; 130.0.6723.69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130.0.6723.69. It is, therefore, affected by multiple vulnerabilities as referenced in the 2024_10_stable-channel-update-for-desktop_22 advisory.</w:t>
              <w:br/>
              <w:br/>
              <w:t xml:space="preserve">  - Inappropriate implementation in Extensions. (CVE-2024-10229)</w:t>
              <w:br/>
              <w:br/>
              <w:t xml:space="preserve">  - Type Confusion in V8. (CVE-2024-10230, CVE-2024-10231)</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130.0.6723.69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130.0.6723.69</w:t>
              <w:br/>
            </w:r>
          </w:p>
        </w:tc>
      </w:tr>
    </w:tbl>
    <w:p/>
    <w:p>
      <w:pPr>
        <w:pStyle w:val="Heading2"/>
      </w:pPr>
      <w:r>
        <w:t>Google Chrome &lt; 130.0.6723.58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130.0.6723.58. It is, therefore, affected by multiple vulnerabilities as referenced in the 2024_10_stable-channel-update-for-desktop_15 advisory.</w:t>
              <w:br/>
              <w:br/>
              <w:t xml:space="preserve">  - Use after free in AI. (CVE-2024-9954)</w:t>
              <w:br/>
              <w:br/>
              <w:t xml:space="preserve">  - Use after free in Web Authentication. (CVE-2024-9955)</w:t>
              <w:br/>
              <w:br/>
              <w:t xml:space="preserve">  - Inappropriate implementation in Web Authentication. (CVE-2024-9956)</w:t>
              <w:br/>
              <w:br/>
              <w:t xml:space="preserve">  - Use after free in UI. (CVE-2024-9957)</w:t>
              <w:br/>
              <w:br/>
              <w:t xml:space="preserve">  - Inappropriate implementation in PictureInPicture. (CVE-2024-9958)</w:t>
              <w:br/>
              <w:br/>
              <w:t xml:space="preserve">  - Use after free in DevTools. (CVE-2024-9959)</w:t>
              <w:br/>
              <w:br/>
              <w:t xml:space="preserve">  - Use after free in Dawn. (CVE-2024-9960)</w:t>
              <w:br/>
              <w:br/>
              <w:t xml:space="preserve">  - Use after free in Parcel Tracking. (CVE-2024-9961)</w:t>
              <w:br/>
              <w:br/>
              <w:t xml:space="preserve">  - Inappropriate implementation in Permissions. (CVE-2024-9962)</w:t>
              <w:br/>
              <w:br/>
              <w:t xml:space="preserve">  - Insufficient data validation in Downloads. (CVE-2024-9963)</w:t>
              <w:br/>
              <w:br/>
              <w:t xml:space="preserve">  - Inappropriate implementation in Payments. (CVE-2024-9964)</w:t>
              <w:br/>
              <w:br/>
              <w:t xml:space="preserve">  - Insufficient data validation in DevTools. (CVE-2024-9965)</w:t>
              <w:br/>
              <w:br/>
              <w:t xml:space="preserve">  - Inappropriate implementation in Navigations. (CVE-2024-9966)</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130.0.6723.58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130.0.6723.58</w:t>
              <w:br/>
            </w:r>
          </w:p>
        </w:tc>
      </w:tr>
    </w:tbl>
    <w:p/>
    <w:p>
      <w:pPr>
        <w:pStyle w:val="Heading2"/>
      </w:pPr>
      <w:r>
        <w:t>Google Chrome &lt; 130.0.6723.59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130.0.6723.59. It is, therefore, affected by multiple vulnerabilities as referenced in the 2024_10_stable-channel-update-for-desktop_15 advisory.</w:t>
              <w:br/>
              <w:br/>
              <w:t xml:space="preserve">  - Use after free in AI. (CVE-2024-9954)</w:t>
              <w:br/>
              <w:br/>
              <w:t xml:space="preserve">  - Use after free in Web Authentication. (CVE-2024-9955)</w:t>
              <w:br/>
              <w:br/>
              <w:t xml:space="preserve">  - Inappropriate implementation in Web Authentication. (CVE-2024-9956)</w:t>
              <w:br/>
              <w:br/>
              <w:t xml:space="preserve">  - Use after free in UI. (CVE-2024-9957)</w:t>
              <w:br/>
              <w:br/>
              <w:t xml:space="preserve">  - Inappropriate implementation in PictureInPicture. (CVE-2024-9958)</w:t>
              <w:br/>
              <w:br/>
              <w:t xml:space="preserve">  - Use after free in DevTools. (CVE-2024-9959)</w:t>
              <w:br/>
              <w:br/>
              <w:t xml:space="preserve">  - Use after free in Dawn. (CVE-2024-9960)</w:t>
              <w:br/>
              <w:br/>
              <w:t xml:space="preserve">  - Use after free in Parcel Tracking. (CVE-2024-9961)</w:t>
              <w:br/>
              <w:br/>
              <w:t xml:space="preserve">  - Inappropriate implementation in Permissions. (CVE-2024-9962)</w:t>
              <w:br/>
              <w:br/>
              <w:t xml:space="preserve">  - Insufficient data validation in Downloads. (CVE-2024-9963)</w:t>
              <w:br/>
              <w:br/>
              <w:t xml:space="preserve">  - Inappropriate implementation in Payments. (CVE-2024-9964)</w:t>
              <w:br/>
              <w:br/>
              <w:t xml:space="preserve">  - Insufficient data validation in DevTools. (CVE-2024-9965)</w:t>
              <w:br/>
              <w:br/>
              <w:t xml:space="preserve">  - Inappropriate implementation in Navigations. (CVE-2024-9966)</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130.0.6723.59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130.0.6723.59</w:t>
              <w:br/>
            </w:r>
          </w:p>
        </w:tc>
      </w:tr>
    </w:tbl>
    <w:p/>
    <w:p>
      <w:pPr>
        <w:pStyle w:val="Heading2"/>
      </w:pPr>
      <w:r>
        <w:t>Security Update for Microsoft .NET Core (July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a .NET Core vulnerability</w:t>
            </w:r>
          </w:p>
        </w:tc>
      </w:tr>
      <w:tr>
        <w:tc>
          <w:tcPr>
            <w:tcW w:type="dxa" w:w="4320"/>
          </w:tcPr>
          <w:p>
            <w:r>
              <w:rPr>
                <w:rFonts w:ascii="Arial" w:hAnsi="Arial"/>
                <w:sz w:val="20"/>
              </w:rPr>
              <w:t>Description</w:t>
            </w:r>
          </w:p>
        </w:tc>
        <w:tc>
          <w:tcPr>
            <w:tcW w:type="dxa" w:w="4320"/>
          </w:tcPr>
          <w:p>
            <w:r>
              <w:t>The version of tested product installed on the remote host is prior to tested version. It is, therefore, affected by a vulnerability as referenced in the vendor advisory.</w:t>
              <w:br/>
              <w:br/>
              <w:t xml:space="preserve">  - .NET, .NET Framework, and Visual Studio Elevation of Privilege Vulnerability (CVE-2024-38081)</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Update .NET Core, remove vulnerable packages and refer to vendor advisory.</w:t>
            </w:r>
          </w:p>
        </w:tc>
      </w:tr>
      <w:tr>
        <w:tc>
          <w:tcPr>
            <w:tcW w:type="dxa" w:w="4320"/>
          </w:tcPr>
          <w:p>
            <w:r>
              <w:rPr>
                <w:rFonts w:ascii="Arial" w:hAnsi="Arial"/>
                <w:sz w:val="20"/>
              </w:rPr>
              <w:t>Evidence</w:t>
            </w:r>
          </w:p>
        </w:tc>
        <w:tc>
          <w:tcPr>
            <w:tcW w:type="dxa" w:w="4320"/>
          </w:tcPr>
          <w:p>
            <w:r>
              <w:br/>
              <w:t xml:space="preserve">  Path              : C:\Program Files\dotnet\shared\Microsoft.NetCore.App\6.0.25\</w:t>
              <w:br/>
              <w:t xml:space="preserve">  Installed version : 6.0.25.33020</w:t>
              <w:br/>
              <w:t xml:space="preserve">  Fixed version     : 6.0.32</w:t>
              <w:br/>
            </w:r>
          </w:p>
        </w:tc>
      </w:tr>
    </w:tbl>
    <w:p/>
    <w:p>
      <w:pPr>
        <w:pStyle w:val="Heading2"/>
      </w:pPr>
      <w:r>
        <w:t>Security Update for Microsoft .NET Core (October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a .NET Core vulnerability</w:t>
            </w:r>
          </w:p>
        </w:tc>
      </w:tr>
      <w:tr>
        <w:tc>
          <w:tcPr>
            <w:tcW w:type="dxa" w:w="4320"/>
          </w:tcPr>
          <w:p>
            <w:r>
              <w:rPr>
                <w:rFonts w:ascii="Arial" w:hAnsi="Arial"/>
                <w:sz w:val="20"/>
              </w:rPr>
              <w:t>Description</w:t>
            </w:r>
          </w:p>
        </w:tc>
        <w:tc>
          <w:tcPr>
            <w:tcW w:type="dxa" w:w="4320"/>
          </w:tcPr>
          <w:p>
            <w:r>
              <w:t>The version of tested product installed on the remote host is prior to tested version. It is, therefore, affected by multiple vulnerabilities as referenced in the vendor advisory.</w:t>
              <w:br/>
              <w:br/>
              <w:t xml:space="preserve">  - .NET and Visual Studio Remote Code Execution Vulnerability (CVE-2024-38229)</w:t>
              <w:br/>
              <w:br/>
              <w:t xml:space="preserve">  - .NET and Visual Studio Denial of Service Vulnerability     (CVE-2024-43483,CVE-2024-43484,CVE-2024-43485)</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Update .NET Core, remove vulnerable packages and refer to vendor advisory.</w:t>
            </w:r>
          </w:p>
        </w:tc>
      </w:tr>
      <w:tr>
        <w:tc>
          <w:tcPr>
            <w:tcW w:type="dxa" w:w="4320"/>
          </w:tcPr>
          <w:p>
            <w:r>
              <w:rPr>
                <w:rFonts w:ascii="Arial" w:hAnsi="Arial"/>
                <w:sz w:val="20"/>
              </w:rPr>
              <w:t>Evidence</w:t>
            </w:r>
          </w:p>
        </w:tc>
        <w:tc>
          <w:tcPr>
            <w:tcW w:type="dxa" w:w="4320"/>
          </w:tcPr>
          <w:p>
            <w:r>
              <w:br/>
              <w:t xml:space="preserve">  Path              : C:\Program Files\dotnet\shared\Microsoft.NetCore.App\6.0.25\</w:t>
              <w:br/>
              <w:t xml:space="preserve">  Installed version : 6.0.25.33020</w:t>
              <w:br/>
              <w:t xml:space="preserve">  Fixed version     : 6.0.35</w:t>
              <w:br/>
            </w:r>
          </w:p>
        </w:tc>
      </w:tr>
    </w:tbl>
    <w:p/>
    <w:p>
      <w:pPr>
        <w:pStyle w:val="Heading2"/>
      </w:pPr>
      <w:r>
        <w:t>Google Chrome &lt; 129.0.6668.100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129.0.6668.100. It is, therefore, affected by multiple vulnerabilities as referenced in the 2024_10_stable-channel-update-for-desktop_8 advisory.</w:t>
              <w:br/>
              <w:br/>
              <w:t xml:space="preserve">  - Type Confusion in V8. (CVE-2024-9602, CVE-2024-9603)</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129.0.6668.100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129.0.6668.100</w:t>
              <w:br/>
            </w:r>
          </w:p>
        </w:tc>
      </w:tr>
    </w:tbl>
    <w:p/>
    <w:p>
      <w:pPr>
        <w:pStyle w:val="Heading2"/>
      </w:pPr>
      <w:r>
        <w:t>Google Chrome &lt; 129.0.6668.89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129.0.6668.89. It is, therefore, affected by multiple vulnerabilities as referenced in the 2024_10_stable-channel-update-for-desktop advisory.</w:t>
              <w:br/>
              <w:br/>
              <w:t xml:space="preserve">  - Integer overflow in Layout. (CVE-2024-7025)</w:t>
              <w:br/>
              <w:br/>
              <w:t xml:space="preserve">  - Insufficient data validation in Mojo. (CVE-2024-9369)</w:t>
              <w:br/>
              <w:br/>
              <w:t xml:space="preserve">  - Inappropriate implementation in V8. (CVE-2024-9370)</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129.0.6668.89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129.0.6668.89</w:t>
              <w:br/>
            </w:r>
          </w:p>
        </w:tc>
      </w:tr>
    </w:tbl>
    <w:p/>
    <w:p>
      <w:pPr>
        <w:pStyle w:val="Heading2"/>
      </w:pPr>
      <w:r>
        <w:t>Google Chrome &lt; 129.0.6668.70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129.0.6668.70. It is, therefore, affected by multiple vulnerabilities as referenced in the 2024_09_stable-channel-update-for-desktop_24 advisory.</w:t>
              <w:br/>
              <w:br/>
              <w:t xml:space="preserve">  - Use after free in Dawn. (CVE-2024-9120)</w:t>
              <w:br/>
              <w:br/>
              <w:t xml:space="preserve">  - Inappropriate implementation in V8. (CVE-2024-9121)</w:t>
              <w:br/>
              <w:br/>
              <w:t xml:space="preserve">  - Type Confusion in V8. (CVE-2024-9122)</w:t>
              <w:br/>
              <w:br/>
              <w:t xml:space="preserve">  - Integer overflow in Skia. (CVE-2024-9123)</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129.0.6668.70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129.0.6668.70</w:t>
              <w:br/>
            </w:r>
          </w:p>
        </w:tc>
      </w:tr>
    </w:tbl>
    <w:p/>
    <w:p>
      <w:pPr>
        <w:pStyle w:val="Heading2"/>
      </w:pPr>
      <w:r>
        <w:t>Google Chrome &lt; 128.0.6613.137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128.0.6613.137. It is, therefore, affected by multiple vulnerabilities as referenced in the 2024_09_stable-channel-update-for-desktop_10 advisory.</w:t>
              <w:br/>
              <w:br/>
              <w:t xml:space="preserve">  - Heap buffer overflow in Skia in Google Chrome prior to 128.0.6613.137 allowed a remote attacker to     potentially exploit heap corruption via a crafted HTML page. (Chromium security severity: High)     (CVE-2024-8636)</w:t>
              <w:br/>
              <w:br/>
              <w:t xml:space="preserve">  - Use after free in Media Router in Google Chrome on Android prior to 128.0.6613.137 allowed a remote     attacker to potentially exploit heap corruption via a crafted HTML page. (Chromium security severity:</w:t>
              <w:br/>
              <w:t xml:space="preserve">    High) (CVE-2024-8637)</w:t>
              <w:br/>
              <w:br/>
              <w:t xml:space="preserve">  - Type Confusion in V8 in Google Chrome prior to 128.0.6613.137 allowed a remote attacker to potentially     exploit object corruption via a crafted HTML page. (Chromium security severity: High) (CVE-2024-8638)</w:t>
              <w:br/>
              <w:br/>
              <w:t xml:space="preserve">  - Use after free in Autofill in Google Chrome on Android prior to 128.0.6613.137 allowed a remote attacker     to potentially exploit heap corruption via a crafted HTML page. (Chromium security severity: High)     (CVE-2024-8639)</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128.0.6613.137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128.0.6613.137</w:t>
              <w:br/>
            </w:r>
          </w:p>
        </w:tc>
      </w:tr>
    </w:tbl>
    <w:p/>
    <w:p>
      <w:pPr>
        <w:pStyle w:val="Heading2"/>
      </w:pPr>
      <w:r>
        <w:t>Google Chrome &lt; 128.0.6613.138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128.0.6613.138. It is, therefore, affected by multiple vulnerabilities as referenced in the 2024_09_stable-channel-update-for-desktop_10 advisory.</w:t>
              <w:br/>
              <w:br/>
              <w:t xml:space="preserve">  - Heap buffer overflow in Skia in Google Chrome prior to 128.0.6613.137 allowed a remote attacker to     potentially exploit heap corruption via a crafted HTML page. (Chromium security severity: High)     (CVE-2024-8636)</w:t>
              <w:br/>
              <w:br/>
              <w:t xml:space="preserve">  - Use after free in Media Router in Google Chrome on Android prior to 128.0.6613.137 allowed a remote     attacker to potentially exploit heap corruption via a crafted HTML page. (Chromium security severity:</w:t>
              <w:br/>
              <w:t xml:space="preserve">    High) (CVE-2024-8637)</w:t>
              <w:br/>
              <w:br/>
              <w:t xml:space="preserve">  - Type Confusion in V8 in Google Chrome prior to 128.0.6613.137 allowed a remote attacker to potentially     exploit object corruption via a crafted HTML page. (Chromium security severity: High) (CVE-2024-8638)</w:t>
              <w:br/>
              <w:br/>
              <w:t xml:space="preserve">  - Use after free in Autofill in Google Chrome on Android prior to 128.0.6613.137 allowed a remote attacker     to potentially exploit heap corruption via a crafted HTML page. (Chromium security severity: High)     (CVE-2024-8639)</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128.0.6613.138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128.0.6613.138</w:t>
              <w:br/>
            </w:r>
          </w:p>
        </w:tc>
      </w:tr>
    </w:tbl>
    <w:p/>
    <w:p>
      <w:pPr>
        <w:pStyle w:val="Heading2"/>
      </w:pPr>
      <w:r>
        <w:t>Google Chrome &lt; 128.0.6613.119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128.0.6613.119. It is, therefore, affected by multiple vulnerabilities as referenced in the 2024_09_stable-channel-update-for-desktop advisory.</w:t>
              <w:br/>
              <w:br/>
              <w:t xml:space="preserve">  - Use after free in WebAudio in Google Chrome prior to 128.0.6613.119 allowed a remote attacker to     potentially exploit heap corruption via a crafted HTML page. (Chromium security severity: High)     (CVE-2024-8362)</w:t>
              <w:br/>
              <w:br/>
              <w:t xml:space="preserve">  - Out of bounds write in V8 in Google Chrome prior to 128.0.6613.119 allowed a remote attacker to     potentially exploit heap corruption via a crafted HTML page. (Chromium security severity: High)     (CVE-2024-7970)</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128.0.6613.119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128.0.6613.119</w:t>
              <w:br/>
            </w:r>
          </w:p>
        </w:tc>
      </w:tr>
    </w:tbl>
    <w:p/>
    <w:p>
      <w:pPr>
        <w:pStyle w:val="Heading2"/>
      </w:pPr>
      <w:r>
        <w:t>Google Chrome &lt; 128.0.6613.120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128.0.6613.120. It is, therefore, affected by multiple vulnerabilities as referenced in the 2024_09_stable-channel-update-for-desktop advisory.</w:t>
              <w:br/>
              <w:br/>
              <w:t xml:space="preserve">  - Use after free in WebAudio in Google Chrome prior to 128.0.6613.119 allowed a remote attacker to     potentially exploit heap corruption via a crafted HTML page. (Chromium security severity: High)     (CVE-2024-8362)</w:t>
              <w:br/>
              <w:br/>
              <w:t xml:space="preserve">  - Out of bounds write in V8 in Google Chrome prior to 128.0.6613.119 allowed a remote attacker to     potentially exploit heap corruption via a crafted HTML page. (Chromium security severity: High)     (CVE-2024-7970)</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128.0.6613.120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128.0.6613.120</w:t>
              <w:br/>
            </w:r>
          </w:p>
        </w:tc>
      </w:tr>
    </w:tbl>
    <w:p/>
    <w:p>
      <w:pPr>
        <w:pStyle w:val="Heading2"/>
      </w:pPr>
      <w:r>
        <w:t>Google Chrome &lt; 128.0.6613.113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128.0.6613.113. It is, therefore, affected by multiple vulnerabilities as referenced in the 2024_08_stable-channel-update-for-desktop_28 advisory.</w:t>
              <w:br/>
              <w:br/>
              <w:t xml:space="preserve">  - Type Confusion in V8 in Google Chrome prior to 128.0.6613.113 allowed a remote attacker to potentially     exploit heap corruption via a crafted HTML page. (Chromium security severity: High) (CVE-2024-7969,     CVE-2024-8194)</w:t>
              <w:br/>
              <w:br/>
              <w:t xml:space="preserve">  - Heap buffer overflow in Skia in Google Chrome prior to 128.0.6613.113 allowed a remote attacker who had     compromised the renderer process to potentially exploit heap corruption via a crafted HTML page. (Chromium     security severity: High) (CVE-2024-8193, CVE-2024-8198)</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128.0.6613.113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128.0.6613.113</w:t>
              <w:br/>
            </w:r>
          </w:p>
        </w:tc>
      </w:tr>
    </w:tbl>
    <w:p/>
    <w:p>
      <w:pPr>
        <w:pStyle w:val="Heading2"/>
      </w:pPr>
      <w:r>
        <w:t>Google Chrome &lt; 128.0.6613.114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128.0.6613.114. It is, therefore, affected by multiple vulnerabilities as referenced in the 2024_08_stable-channel-update-for-desktop_28 advisory.</w:t>
              <w:br/>
              <w:br/>
              <w:t xml:space="preserve">  - Type Confusion in V8 in Google Chrome prior to 128.0.6613.113 allowed a remote attacker to potentially     exploit heap corruption via a crafted HTML page. (Chromium security severity: High) (CVE-2024-7969,     CVE-2024-8194)</w:t>
              <w:br/>
              <w:br/>
              <w:t xml:space="preserve">  - Heap buffer overflow in Skia in Google Chrome prior to 128.0.6613.113 allowed a remote attacker who had     compromised the renderer process to potentially exploit heap corruption via a crafted HTML page. (Chromium     security severity: High) (CVE-2024-8193, CVE-2024-8198)</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128.0.6613.114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128.0.6613.114</w:t>
              <w:br/>
            </w:r>
          </w:p>
        </w:tc>
      </w:tr>
    </w:tbl>
    <w:p/>
    <w:p>
      <w:pPr>
        <w:pStyle w:val="Heading2"/>
      </w:pPr>
      <w:r>
        <w:t>Google Chrome &lt; 127.0.6533.99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127.0.6533.99. It is, therefore, affected by multiple vulnerabilities as referenced in the 2024_08_stable-channel-update-for-desktop advisory.</w:t>
              <w:br/>
              <w:br/>
              <w:t xml:space="preserve">  - Out of bounds memory access in ANGLE in Google Chrome prior to 127.0.6533.99 allowed a remote attacker to     potentially exploit heap corruption via a crafted HTML page. (Chromium security severity: Critical)     (CVE-2024-7532)</w:t>
              <w:br/>
              <w:br/>
              <w:t xml:space="preserve">  - Use after free in Sharing in Google Chrome on iOS prior to 127.0.6533.99 allowed a remote attacker to     potentially exploit heap corruption via a crafted HTML page. (Chromium security severity: High)     (CVE-2024-7533)</w:t>
              <w:br/>
              <w:br/>
              <w:t xml:space="preserve">  - Type Confusion in V8 in Google Chrome prior to 127.0.6533.99 allowed a remote attacker to potentially     exploit heap corruption via a crafted HTML page. (Chromium security severity: High) (CVE-2024-7550)</w:t>
              <w:br/>
              <w:br/>
              <w:t xml:space="preserve">  - Heap buffer overflow in Layout in Google Chrome prior to 127.0.6533.99 allowed a remote attacker to     potentially exploit heap corruption via a crafted HTML page. (Chromium security severity: High)     (CVE-2024-7534)</w:t>
              <w:br/>
              <w:br/>
              <w:t xml:space="preserve">  - Inappropriate implementation in V8 in Google Chrome prior to 127.0.6533.99 allowed a remote attacker to     potentially exploit heap corruption via a crafted HTML page. (Chromium security severity: High)     (CVE-2024-7535)</w:t>
              <w:br/>
              <w:br/>
              <w:t xml:space="preserve">  - Use after free in WebAudio in Google Chrome prior to 127.0.6533.99 allowed a remote attacker to     potentially exploit heap corruption via a crafted HTML page. (Chromium security severity: High)     (CVE-2024-7536)</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127.0.6533.99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127.0.6533.99</w:t>
              <w:br/>
            </w:r>
          </w:p>
        </w:tc>
      </w:tr>
    </w:tbl>
    <w:p/>
    <w:p>
      <w:pPr>
        <w:pStyle w:val="Heading2"/>
      </w:pPr>
      <w:r>
        <w:t>Google Chrome &lt; 127.0.6533.88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127.0.6533.88. It is, therefore, affected by multiple vulnerabilities as referenced in the 2024_07_stable-channel-update-for-desktop_30 advisory.</w:t>
              <w:br/>
              <w:br/>
              <w:t xml:space="preserve">  - Uninitialized Use in Dawn. (CVE-2024-6990)</w:t>
              <w:br/>
              <w:br/>
              <w:t xml:space="preserve">  - Out of bounds read in WebTransport. (CVE-2024-7255)</w:t>
              <w:br/>
              <w:br/>
              <w:t xml:space="preserve">  - Insufficient data validation in Dawn. (CVE-2024-7256)</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127.0.6533.88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127.0.6533.88</w:t>
              <w:br/>
            </w:r>
          </w:p>
        </w:tc>
      </w:tr>
    </w:tbl>
    <w:p/>
    <w:p>
      <w:pPr>
        <w:pStyle w:val="Heading2"/>
      </w:pPr>
      <w:r>
        <w:t>Google Chrome &lt; 127.0.6533.72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127.0.6533.72. It is, therefore, affected by multiple vulnerabilities as referenced in the 2024_07_stable-channel-update-for-desktop_23 advisory.</w:t>
              <w:br/>
              <w:br/>
              <w:t xml:space="preserve">  - Use after free in Downloads. (CVE-2024-6988)</w:t>
              <w:br/>
              <w:br/>
              <w:t xml:space="preserve">  - Use after free in Loader. (CVE-2024-6989)</w:t>
              <w:br/>
              <w:br/>
              <w:t xml:space="preserve">  - Use after free in Dawn. (CVE-2024-6991)</w:t>
              <w:br/>
              <w:br/>
              <w:t xml:space="preserve">  - Heap buffer overflow in Layout. (CVE-2024-6994)</w:t>
              <w:br/>
              <w:br/>
              <w:t xml:space="preserve">  - Inappropriate implementation in Fullscreen. (CVE-2024-6995)</w:t>
              <w:br/>
              <w:br/>
              <w:t xml:space="preserve">  - Use after free in Tabs. (CVE-2024-6997)</w:t>
              <w:br/>
              <w:br/>
              <w:t xml:space="preserve">  - Use after free in User Education. (CVE-2024-6998)</w:t>
              <w:br/>
              <w:br/>
              <w:t xml:space="preserve">  - Inappropriate implementation in FedCM. (CVE-2024-6999, CVE-2024-7003)</w:t>
              <w:br/>
              <w:br/>
              <w:t xml:space="preserve">  - Use after free in CSS. (CVE-2024-7000)</w:t>
              <w:br/>
              <w:br/>
              <w:t xml:space="preserve">  - Inappropriate implementation in HTML. (CVE-2024-7001)</w:t>
              <w:br/>
              <w:br/>
              <w:t xml:space="preserve">  - Insufficient validation of untrusted input in Safe Browsing. (CVE-2024-7004, CVE-2024-7005)</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127.0.6533.72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127.0.6533.72</w:t>
              <w:br/>
            </w:r>
          </w:p>
        </w:tc>
      </w:tr>
    </w:tbl>
    <w:p/>
    <w:p>
      <w:pPr>
        <w:pStyle w:val="Heading2"/>
      </w:pPr>
      <w:r>
        <w:t>Google Chrome &lt; 126.0.6478.182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126.0.6478.182. It is, therefore, affected by multiple vulnerabilities as referenced in the 2024_07_stable-channel-update-for-desktop advisory.</w:t>
              <w:br/>
              <w:br/>
              <w:t xml:space="preserve">  - Inappropriate implementation in V8 in Google Chrome prior to 126.0.6478.182 allowed a remote attacker to     perform out of bounds memory access via a crafted HTML page. (Chromium security severity: High)     (CVE-2024-6772)</w:t>
              <w:br/>
              <w:br/>
              <w:t xml:space="preserve">  - Inappropriate implementation in V8 in Google Chrome prior to 126.0.6478.182 allowed a remote attacker to     potentially exploit heap corruption via a crafted HTML page. (Chromium security severity: High)     (CVE-2024-6773)</w:t>
              <w:br/>
              <w:br/>
              <w:t xml:space="preserve">  - Use after free in Screen Capture in Google Chrome prior to 126.0.6478.182 allowed a remote attacker who     convinced a user to engage in specific UI gestures to potentially exploit heap corruption via a crafted     HTML page. (Chromium security severity: High) (CVE-2024-6774)</w:t>
              <w:br/>
              <w:br/>
              <w:t xml:space="preserve">  - Use after free in Media Stream in Google Chrome prior to 126.0.6478.182 allowed a remote attacker who     convinced a user to engage in specific UI gestures to potentially exploit heap corruption via a crafted     HTML page. (Chromium security severity: High) (CVE-2024-6775)</w:t>
              <w:br/>
              <w:br/>
              <w:t xml:space="preserve">  - Use after free in Audio in Google Chrome prior to 126.0.6478.182 allowed a remote attacker to potentially     exploit heap corruption via a crafted HTML page. (Chromium security severity: High) (CVE-2024-6776)</w:t>
              <w:br/>
              <w:br/>
              <w:t xml:space="preserve">  - Use after free in Navigation in Google Chrome prior to 126.0.6478.182 allowed an attacker who convinced a     user to install a malicious extension to potentially exploit heap corruption via a crafted Chrome     Extension. (Chromium security severity: High) (CVE-2024-6777)</w:t>
              <w:br/>
              <w:br/>
              <w:t xml:space="preserve">  - Race in DevTools in Google Chrome prior to 126.0.6478.182 allowed an attacker who convinced a user to     install a malicious extension to inject scripts or HTML into a privileged page via a crafted Chrome     Extension. (Chromium security severity: High) (CVE-2024-6778)</w:t>
              <w:br/>
              <w:br/>
              <w:t xml:space="preserve">  - Out of bounds memory access in V8 in Google Chrome prior to 126.0.6478.182 allowed a remote attacker to     potentially perform a sandbox escape via a crafted HTML page. (Chromium security severity: High)     (CVE-2024-6779)</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126.0.6478.182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126.0.6478.182</w:t>
              <w:br/>
            </w:r>
          </w:p>
        </w:tc>
      </w:tr>
    </w:tbl>
    <w:p/>
    <w:p>
      <w:pPr>
        <w:pStyle w:val="Heading2"/>
      </w:pPr>
      <w:r>
        <w:t>PuTTY &lt; 0.81 Key Recovery Attack Vulnerability</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has an SSH client that is affected by an key recovery attack vulnerability.</w:t>
            </w:r>
          </w:p>
        </w:tc>
      </w:tr>
      <w:tr>
        <w:tc>
          <w:tcPr>
            <w:tcW w:type="dxa" w:w="4320"/>
          </w:tcPr>
          <w:p>
            <w:r>
              <w:rPr>
                <w:rFonts w:ascii="Arial" w:hAnsi="Arial"/>
                <w:sz w:val="20"/>
              </w:rPr>
              <w:t>Description</w:t>
            </w:r>
          </w:p>
        </w:tc>
        <w:tc>
          <w:tcPr>
            <w:tcW w:type="dxa" w:w="4320"/>
          </w:tcPr>
          <w:p>
            <w:r>
              <w:t xml:space="preserve">In PuTTY 0.68 through 0.80 before 0.81, biased ECDSA nonce generation allows an attacker to recover a user's NIST P-521 secret key via a quick attack in approximately 60 signatures. This is especially important in a scenario where an adversary is able to read messages signed by PuTTY or Pageant. The required set of signed messages may be publicly readable because they are stored in a public Git service that supports use of SSH for commit signing, and the signatures were made by Pageant through an agent-forwarding mechanism. In other words, an adversary may already have enough signature information to compromise a victim's private key, even if there is no further use of vulnerable PuTTY versions. After a key compromise, an adversary may be able to conduct supply-chain attacks on software maintained in Git. A second, independent scenario is that the adversary is an operator of an SSH server to which the victim authenticates (for remote login or file copy), even though this server is not fully trusted by the victim, and the victim uses the same private key for SSH connections to other services operated by other entities. Here, the rogue server operator (who would otherwise have no way to determine the victim's private key) can derive the victim's private key, and then use it for unauthorized access to those other services. If the other services include Git services, then again it may be possible to conduct supply-chain attacks on software maintained in Git. </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Upgrade to PuTTY version 0.81 or later.</w:t>
            </w:r>
          </w:p>
        </w:tc>
      </w:tr>
      <w:tr>
        <w:tc>
          <w:tcPr>
            <w:tcW w:type="dxa" w:w="4320"/>
          </w:tcPr>
          <w:p>
            <w:r>
              <w:rPr>
                <w:rFonts w:ascii="Arial" w:hAnsi="Arial"/>
                <w:sz w:val="20"/>
              </w:rPr>
              <w:t>Evidence</w:t>
            </w:r>
          </w:p>
        </w:tc>
        <w:tc>
          <w:tcPr>
            <w:tcW w:type="dxa" w:w="4320"/>
          </w:tcPr>
          <w:p>
            <w:r>
              <w:br/>
              <w:t xml:space="preserve">  Path              : C:\Program Files\PuTTY</w:t>
              <w:br/>
              <w:t xml:space="preserve">  Installed version : 0.76.0.0</w:t>
              <w:br/>
              <w:t xml:space="preserve">  Fixed version     : 0.81</w:t>
              <w:br/>
            </w:r>
          </w:p>
        </w:tc>
      </w:tr>
    </w:tbl>
    <w:p/>
    <w:p>
      <w:pPr>
        <w:pStyle w:val="Heading2"/>
      </w:pPr>
      <w:r>
        <w:t>Security Update for Microsoft .NET Core (April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a .NET Core vulnerability</w:t>
            </w:r>
          </w:p>
        </w:tc>
      </w:tr>
      <w:tr>
        <w:tc>
          <w:tcPr>
            <w:tcW w:type="dxa" w:w="4320"/>
          </w:tcPr>
          <w:p>
            <w:r>
              <w:rPr>
                <w:rFonts w:ascii="Arial" w:hAnsi="Arial"/>
                <w:sz w:val="20"/>
              </w:rPr>
              <w:t>Description</w:t>
            </w:r>
          </w:p>
        </w:tc>
        <w:tc>
          <w:tcPr>
            <w:tcW w:type="dxa" w:w="4320"/>
          </w:tcPr>
          <w:p>
            <w:r>
              <w:t>The version of tested product installed on the remote host is prior to tested version. It is, therefore, affected by a vulnerability as referenced in the 2024_Apr_09 advisory.</w:t>
              <w:br/>
              <w:br/>
              <w:t xml:space="preserve">  - .NET, .NET Framework, and Visual Studio Remote Code Execution Vulnerability (CVE-2024-21409)</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Update .NET Core, remove vulnerable packages and refer to vendor advisory.</w:t>
            </w:r>
          </w:p>
        </w:tc>
      </w:tr>
      <w:tr>
        <w:tc>
          <w:tcPr>
            <w:tcW w:type="dxa" w:w="4320"/>
          </w:tcPr>
          <w:p>
            <w:r>
              <w:rPr>
                <w:rFonts w:ascii="Arial" w:hAnsi="Arial"/>
                <w:sz w:val="20"/>
              </w:rPr>
              <w:t>Evidence</w:t>
            </w:r>
          </w:p>
        </w:tc>
        <w:tc>
          <w:tcPr>
            <w:tcW w:type="dxa" w:w="4320"/>
          </w:tcPr>
          <w:p>
            <w:r>
              <w:br/>
              <w:t xml:space="preserve">  Path              : C:\Program Files\dotnet\shared\Microsoft.NetCore.App\6.0.25\</w:t>
              <w:br/>
              <w:t xml:space="preserve">  Installed version : 6.0.25.33020</w:t>
              <w:br/>
              <w:t xml:space="preserve">  Fixed version     : 6.0.29</w:t>
              <w:br/>
            </w:r>
          </w:p>
        </w:tc>
      </w:tr>
    </w:tbl>
    <w:p/>
    <w:p>
      <w:pPr>
        <w:pStyle w:val="Heading2"/>
      </w:pPr>
      <w:r>
        <w:t>Security Update for Microsoft .NET Core (February 2024)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a .NET Core vulnerability</w:t>
            </w:r>
          </w:p>
        </w:tc>
      </w:tr>
      <w:tr>
        <w:tc>
          <w:tcPr>
            <w:tcW w:type="dxa" w:w="4320"/>
          </w:tcPr>
          <w:p>
            <w:r>
              <w:rPr>
                <w:rFonts w:ascii="Arial" w:hAnsi="Arial"/>
                <w:sz w:val="20"/>
              </w:rPr>
              <w:t>Description</w:t>
            </w:r>
          </w:p>
        </w:tc>
        <w:tc>
          <w:tcPr>
            <w:tcW w:type="dxa" w:w="4320"/>
          </w:tcPr>
          <w:p>
            <w:r>
              <w:t>The version of tested product installed on the remote host is prior to tested version. It is, therefore, affected by a vulnerability as referenced in the 2024_Feb_13 advisory.</w:t>
              <w:br/>
              <w:br/>
              <w:t xml:space="preserve">  - .NET Denial of Service Vulnerability (CVE-2024-21404)</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Update .NET Core, remove vulnerable packages and refer to vendor advisory.</w:t>
            </w:r>
          </w:p>
        </w:tc>
      </w:tr>
      <w:tr>
        <w:tc>
          <w:tcPr>
            <w:tcW w:type="dxa" w:w="4320"/>
          </w:tcPr>
          <w:p>
            <w:r>
              <w:rPr>
                <w:rFonts w:ascii="Arial" w:hAnsi="Arial"/>
                <w:sz w:val="20"/>
              </w:rPr>
              <w:t>Evidence</w:t>
            </w:r>
          </w:p>
        </w:tc>
        <w:tc>
          <w:tcPr>
            <w:tcW w:type="dxa" w:w="4320"/>
          </w:tcPr>
          <w:p>
            <w:r>
              <w:br/>
              <w:t xml:space="preserve">  Path              : C:\Program Files\dotnet\shared\Microsoft.NetCore.App\6.0.25\</w:t>
              <w:br/>
              <w:t xml:space="preserve">  Installed version : 6.0.25.33020</w:t>
              <w:br/>
              <w:t xml:space="preserve">  Fixed version     : 6.0.27</w:t>
              <w:br/>
            </w:r>
          </w:p>
        </w:tc>
      </w:tr>
    </w:tbl>
    <w:p/>
    <w:p>
      <w:pPr>
        <w:pStyle w:val="Heading2"/>
      </w:pPr>
      <w:r>
        <w:t>VMware Tools 10.3.x / 11.x / 12.x &lt; 12.3.5 Token Bypass (VMSA-2023-0024)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virtualization tool suite is installed on the remote Windows host is affected by an authentication bypass vulnerability.</w:t>
            </w:r>
          </w:p>
        </w:tc>
      </w:tr>
      <w:tr>
        <w:tc>
          <w:tcPr>
            <w:tcW w:type="dxa" w:w="4320"/>
          </w:tcPr>
          <w:p>
            <w:r>
              <w:rPr>
                <w:rFonts w:ascii="Arial" w:hAnsi="Arial"/>
                <w:sz w:val="20"/>
              </w:rPr>
              <w:t>Description</w:t>
            </w:r>
          </w:p>
        </w:tc>
        <w:tc>
          <w:tcPr>
            <w:tcW w:type="dxa" w:w="4320"/>
          </w:tcPr>
          <w:p>
            <w:r>
              <w:t>The version of VMware Tools installed on the remote Windows host is 10.3.x, 11.x or 12.x prior to 12.3.5. It is, therefore, affected by a SAML token signature bypass vulnerability. A malicious actor that has been granted Guest Operation Privileges in a target virtual machine may be able to elevate their privileges if that target virtual machine has been assigned a more privileged Guest Alias.</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Upgrade to VMware Tools version 12.3.5 or later.</w:t>
            </w:r>
          </w:p>
        </w:tc>
      </w:tr>
      <w:tr>
        <w:tc>
          <w:tcPr>
            <w:tcW w:type="dxa" w:w="4320"/>
          </w:tcPr>
          <w:p>
            <w:r>
              <w:rPr>
                <w:rFonts w:ascii="Arial" w:hAnsi="Arial"/>
                <w:sz w:val="20"/>
              </w:rPr>
              <w:t>Evidence</w:t>
            </w:r>
          </w:p>
        </w:tc>
        <w:tc>
          <w:tcPr>
            <w:tcW w:type="dxa" w:w="4320"/>
          </w:tcPr>
          <w:p>
            <w:r>
              <w:br/>
              <w:t xml:space="preserve">  Path              : C:\Program Files\VMware\VMware Tools\</w:t>
              <w:br/>
              <w:t xml:space="preserve">  Installed version : 11.0.1.15528</w:t>
              <w:br/>
              <w:t xml:space="preserve">  Fixed version     : 12.3.5</w:t>
              <w:br/>
            </w:r>
          </w:p>
        </w:tc>
      </w:tr>
    </w:tbl>
    <w:p/>
    <w:p>
      <w:pPr>
        <w:pStyle w:val="Heading2"/>
      </w:pPr>
      <w:r>
        <w:t>VMware Tools 10.3.x / 11.x / 12.x &lt; 12.3.0 Authentication Bypass (VMSA-2023-0019)</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virtualization tool suite is installed on the remote Windows host is affected by an authentication bypass vulnerability.</w:t>
            </w:r>
          </w:p>
        </w:tc>
      </w:tr>
      <w:tr>
        <w:tc>
          <w:tcPr>
            <w:tcW w:type="dxa" w:w="4320"/>
          </w:tcPr>
          <w:p>
            <w:r>
              <w:rPr>
                <w:rFonts w:ascii="Arial" w:hAnsi="Arial"/>
                <w:sz w:val="20"/>
              </w:rPr>
              <w:t>Description</w:t>
            </w:r>
          </w:p>
        </w:tc>
        <w:tc>
          <w:tcPr>
            <w:tcW w:type="dxa" w:w="4320"/>
          </w:tcPr>
          <w:p>
            <w:r>
              <w:t>The version of VMware Tools installed on the remote Windows host is 10.3.x, 11.x or 12.x prior to 12.3.0. It is, therefore, affected by a SAML token signature bypass vulnerability. A malicious attacker with man-in-the-middle network positioning in the virtual machine network can bypass SAML token signature verification resulting in being able to perform VMware Tools Guest Operations.</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Upgrade to VMware Tools version 12.3.0 or later.</w:t>
            </w:r>
          </w:p>
        </w:tc>
      </w:tr>
      <w:tr>
        <w:tc>
          <w:tcPr>
            <w:tcW w:type="dxa" w:w="4320"/>
          </w:tcPr>
          <w:p>
            <w:r>
              <w:rPr>
                <w:rFonts w:ascii="Arial" w:hAnsi="Arial"/>
                <w:sz w:val="20"/>
              </w:rPr>
              <w:t>Evidence</w:t>
            </w:r>
          </w:p>
        </w:tc>
        <w:tc>
          <w:tcPr>
            <w:tcW w:type="dxa" w:w="4320"/>
          </w:tcPr>
          <w:p>
            <w:r>
              <w:br/>
              <w:t xml:space="preserve">  Path              : C:\Program Files\VMware\VMware Tools\</w:t>
              <w:br/>
              <w:t xml:space="preserve">  Installed version : 11.0.1.15528</w:t>
              <w:br/>
              <w:t xml:space="preserve">  Fixed version     : 12.3.0</w:t>
              <w:br/>
            </w:r>
          </w:p>
        </w:tc>
      </w:tr>
    </w:tbl>
    <w:p/>
    <w:p>
      <w:pPr>
        <w:pStyle w:val="Heading2"/>
      </w:pPr>
      <w:r>
        <w:t>Security Updates for Microsoft .NET Core (December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Microsoft .NET core installations on the remote host are affected by remote code execution vulnerability.</w:t>
            </w:r>
          </w:p>
        </w:tc>
      </w:tr>
      <w:tr>
        <w:tc>
          <w:tcPr>
            <w:tcW w:type="dxa" w:w="4320"/>
          </w:tcPr>
          <w:p>
            <w:r>
              <w:rPr>
                <w:rFonts w:ascii="Arial" w:hAnsi="Arial"/>
                <w:sz w:val="20"/>
              </w:rPr>
              <w:t>Description</w:t>
            </w:r>
          </w:p>
        </w:tc>
        <w:tc>
          <w:tcPr>
            <w:tcW w:type="dxa" w:w="4320"/>
          </w:tcPr>
          <w:p>
            <w:r>
              <w:t>A remote code execution vulnerability exists in .NET Core 3.1, .NET 6.0, and .NET 7.0, where a malicious actor could cause a user to run arbitrary code as a result of parsing maliciously crafted xps files.</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Update .NET Core Runtime to version 3.1.32 or 6.0.12 or 7.0.1.</w:t>
            </w:r>
          </w:p>
        </w:tc>
      </w:tr>
      <w:tr>
        <w:tc>
          <w:tcPr>
            <w:tcW w:type="dxa" w:w="4320"/>
          </w:tcPr>
          <w:p>
            <w:r>
              <w:rPr>
                <w:rFonts w:ascii="Arial" w:hAnsi="Arial"/>
                <w:sz w:val="20"/>
              </w:rPr>
              <w:t>Evidence</w:t>
            </w:r>
          </w:p>
        </w:tc>
        <w:tc>
          <w:tcPr>
            <w:tcW w:type="dxa" w:w="4320"/>
          </w:tcPr>
          <w:p>
            <w:r>
              <w:br/>
              <w:t xml:space="preserve">  Path              : C:\Program Files\dotnet\shared\Microsoft.NetCore.App\3.1.16\</w:t>
              <w:br/>
              <w:t xml:space="preserve">  Installed version : 3.1.16.30112</w:t>
              <w:br/>
              <w:t xml:space="preserve">  Fixed version     : 3.1.32</w:t>
              <w:br/>
            </w:r>
          </w:p>
        </w:tc>
      </w:tr>
    </w:tbl>
    <w:p/>
    <w:p>
      <w:pPr>
        <w:pStyle w:val="Heading2"/>
      </w:pPr>
      <w:r>
        <w:t>Security Updates for Microsoft .NET Core (October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Microsoft .NET core installations on the remote host are affected by a privilege escalation vulnerability.</w:t>
            </w:r>
          </w:p>
        </w:tc>
      </w:tr>
      <w:tr>
        <w:tc>
          <w:tcPr>
            <w:tcW w:type="dxa" w:w="4320"/>
          </w:tcPr>
          <w:p>
            <w:r>
              <w:rPr>
                <w:rFonts w:ascii="Arial" w:hAnsi="Arial"/>
                <w:sz w:val="20"/>
              </w:rPr>
              <w:t>Description</w:t>
            </w:r>
          </w:p>
        </w:tc>
        <w:tc>
          <w:tcPr>
            <w:tcW w:type="dxa" w:w="4320"/>
          </w:tcPr>
          <w:p>
            <w:r>
              <w:t>A privilege escalation vulnerability exists in .NET core 6.0 &lt; 6.0.10 and .NET Core 3.1 &lt; 3.1.30. An authenticated, local attacker can exploit this, via the NuGet client, to cause the user to execute arbitrary code.</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Update .NET Core Runtime to version 3.1.30 or 6.0.10.</w:t>
            </w:r>
          </w:p>
        </w:tc>
      </w:tr>
      <w:tr>
        <w:tc>
          <w:tcPr>
            <w:tcW w:type="dxa" w:w="4320"/>
          </w:tcPr>
          <w:p>
            <w:r>
              <w:rPr>
                <w:rFonts w:ascii="Arial" w:hAnsi="Arial"/>
                <w:sz w:val="20"/>
              </w:rPr>
              <w:t>Evidence</w:t>
            </w:r>
          </w:p>
        </w:tc>
        <w:tc>
          <w:tcPr>
            <w:tcW w:type="dxa" w:w="4320"/>
          </w:tcPr>
          <w:p>
            <w:r>
              <w:br/>
              <w:t xml:space="preserve">  Path              : C:\Program Files\dotnet\shared\Microsoft.NetCore.App\3.1.16\</w:t>
              <w:br/>
              <w:t xml:space="preserve">  Installed version : 3.1.16.30112</w:t>
              <w:br/>
              <w:t xml:space="preserve">  Fixed version     : 3.1.30</w:t>
              <w:br/>
            </w:r>
          </w:p>
        </w:tc>
      </w:tr>
    </w:tbl>
    <w:p/>
    <w:p>
      <w:pPr>
        <w:pStyle w:val="Heading2"/>
      </w:pPr>
      <w:r>
        <w:t>Security Updates for Microsoft .NET Core (September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Microsoft .NET core installations on the remote host are affected by a denial of service vulnerability.</w:t>
            </w:r>
          </w:p>
        </w:tc>
      </w:tr>
      <w:tr>
        <w:tc>
          <w:tcPr>
            <w:tcW w:type="dxa" w:w="4320"/>
          </w:tcPr>
          <w:p>
            <w:r>
              <w:rPr>
                <w:rFonts w:ascii="Arial" w:hAnsi="Arial"/>
                <w:sz w:val="20"/>
              </w:rPr>
              <w:t>Description</w:t>
            </w:r>
          </w:p>
        </w:tc>
        <w:tc>
          <w:tcPr>
            <w:tcW w:type="dxa" w:w="4320"/>
          </w:tcPr>
          <w:p>
            <w:r>
              <w:t>A denial of service vulnerability exists in .NET core 6.0 &lt; 6.0.9 and .NET Core 3.1 &lt; 3.1.29. An unauthenticated, remote attacker can exploit this, by sending a customized payload that is parsed during model binding, to cause a stack overflow, which may cause the application to stop responding.</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Update .NET Core Runtime to version 3.1.29 or 6.0.9.</w:t>
            </w:r>
          </w:p>
        </w:tc>
      </w:tr>
      <w:tr>
        <w:tc>
          <w:tcPr>
            <w:tcW w:type="dxa" w:w="4320"/>
          </w:tcPr>
          <w:p>
            <w:r>
              <w:rPr>
                <w:rFonts w:ascii="Arial" w:hAnsi="Arial"/>
                <w:sz w:val="20"/>
              </w:rPr>
              <w:t>Evidence</w:t>
            </w:r>
          </w:p>
        </w:tc>
        <w:tc>
          <w:tcPr>
            <w:tcW w:type="dxa" w:w="4320"/>
          </w:tcPr>
          <w:p>
            <w:r>
              <w:br/>
              <w:t xml:space="preserve">  Path              : C:\Program Files\dotnet\shared\Microsoft.NetCore.App\3.1.16\</w:t>
              <w:br/>
              <w:t xml:space="preserve">  Installed version : 3.1.16.30112</w:t>
              <w:br/>
              <w:t xml:space="preserve">  Fixed version     : 3.1.29</w:t>
              <w:br/>
            </w:r>
          </w:p>
        </w:tc>
      </w:tr>
    </w:tbl>
    <w:p/>
    <w:p>
      <w:pPr>
        <w:pStyle w:val="Heading2"/>
      </w:pPr>
      <w:r>
        <w:t>VMware Tools 11.x / 12.x &lt; 12.1.0 Privilege Escalation (VMSA-2022-0024)</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virtualization tool suite is installed on the remote Windows host is affected by a privilege escalation vulnerability.</w:t>
            </w:r>
          </w:p>
        </w:tc>
      </w:tr>
      <w:tr>
        <w:tc>
          <w:tcPr>
            <w:tcW w:type="dxa" w:w="4320"/>
          </w:tcPr>
          <w:p>
            <w:r>
              <w:rPr>
                <w:rFonts w:ascii="Arial" w:hAnsi="Arial"/>
                <w:sz w:val="20"/>
              </w:rPr>
              <w:t>Description</w:t>
            </w:r>
          </w:p>
        </w:tc>
        <w:tc>
          <w:tcPr>
            <w:tcW w:type="dxa" w:w="4320"/>
          </w:tcPr>
          <w:p>
            <w:r>
              <w:t>The version of VMware Tools installed on the remote Windows host is affected by a privilege escalation vulnerability.</w:t>
              <w:br/>
              <w:t>A malicious actor with local non-administrative access to the Guest OS can escalate privileges as a root user in the virtual machine.</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Upgrade to VMware Tools version 12.1.0 or later.</w:t>
            </w:r>
          </w:p>
        </w:tc>
      </w:tr>
      <w:tr>
        <w:tc>
          <w:tcPr>
            <w:tcW w:type="dxa" w:w="4320"/>
          </w:tcPr>
          <w:p>
            <w:r>
              <w:rPr>
                <w:rFonts w:ascii="Arial" w:hAnsi="Arial"/>
                <w:sz w:val="20"/>
              </w:rPr>
              <w:t>Evidence</w:t>
            </w:r>
          </w:p>
        </w:tc>
        <w:tc>
          <w:tcPr>
            <w:tcW w:type="dxa" w:w="4320"/>
          </w:tcPr>
          <w:p>
            <w:r>
              <w:br/>
              <w:t xml:space="preserve">  Path              : C:\Program Files\VMware\VMware Tools\</w:t>
              <w:br/>
              <w:t xml:space="preserve">  Installed version : 11.0.1.15528</w:t>
              <w:br/>
              <w:t xml:space="preserve">  Fixed version     : 12.1.0</w:t>
              <w:br/>
            </w:r>
          </w:p>
        </w:tc>
      </w:tr>
    </w:tbl>
    <w:p/>
    <w:p>
      <w:pPr>
        <w:pStyle w:val="Heading2"/>
      </w:pPr>
      <w:r>
        <w:t>VMware Tools 10.x / 11.x / 12.x &lt; 12.0.5 XXE (VMSA-2022-0015)</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virtualization tool suite is installed on the remote Windows host is affected by an XML External Entity vulnerability.</w:t>
            </w:r>
          </w:p>
        </w:tc>
      </w:tr>
      <w:tr>
        <w:tc>
          <w:tcPr>
            <w:tcW w:type="dxa" w:w="4320"/>
          </w:tcPr>
          <w:p>
            <w:r>
              <w:rPr>
                <w:rFonts w:ascii="Arial" w:hAnsi="Arial"/>
                <w:sz w:val="20"/>
              </w:rPr>
              <w:t>Description</w:t>
            </w:r>
          </w:p>
        </w:tc>
        <w:tc>
          <w:tcPr>
            <w:tcW w:type="dxa" w:w="4320"/>
          </w:tcPr>
          <w:p>
            <w:r>
              <w:t>The version of VMware Tools installed on the remote Windows host is affected by an XML External Entity (XXE) vulnerability. A malicious actor with non-administrative local user privileges in the Windows guest OS, where VMware Tools is installed, may exploit this issue leading to a denial-of-service condition or unintended information disclosure.</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VMware Tools version 12.0.5 or later.</w:t>
            </w:r>
          </w:p>
        </w:tc>
      </w:tr>
      <w:tr>
        <w:tc>
          <w:tcPr>
            <w:tcW w:type="dxa" w:w="4320"/>
          </w:tcPr>
          <w:p>
            <w:r>
              <w:rPr>
                <w:rFonts w:ascii="Arial" w:hAnsi="Arial"/>
                <w:sz w:val="20"/>
              </w:rPr>
              <w:t>Evidence</w:t>
            </w:r>
          </w:p>
        </w:tc>
        <w:tc>
          <w:tcPr>
            <w:tcW w:type="dxa" w:w="4320"/>
          </w:tcPr>
          <w:p>
            <w:r>
              <w:br/>
              <w:t xml:space="preserve">  Path              : C:\Program Files\VMware\VMware Tools\</w:t>
              <w:br/>
              <w:t xml:space="preserve">  Installed version : 11.0.1.15528</w:t>
              <w:br/>
              <w:t xml:space="preserve">  Fixed version     : 12.0.5</w:t>
              <w:br/>
            </w:r>
          </w:p>
        </w:tc>
      </w:tr>
    </w:tbl>
    <w:p/>
    <w:p>
      <w:pPr>
        <w:pStyle w:val="Heading2"/>
      </w:pPr>
      <w:r>
        <w:t>Security Updates for Microsoft ASP.NET Core (December 2021)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Microsoft ASP.NET Core installations on the remote host are missing a security update.</w:t>
            </w:r>
          </w:p>
        </w:tc>
      </w:tr>
      <w:tr>
        <w:tc>
          <w:tcPr>
            <w:tcW w:type="dxa" w:w="4320"/>
          </w:tcPr>
          <w:p>
            <w:r>
              <w:rPr>
                <w:rFonts w:ascii="Arial" w:hAnsi="Arial"/>
                <w:sz w:val="20"/>
              </w:rPr>
              <w:t>Description</w:t>
            </w:r>
          </w:p>
        </w:tc>
        <w:tc>
          <w:tcPr>
            <w:tcW w:type="dxa" w:w="4320"/>
          </w:tcPr>
          <w:p>
            <w:r>
              <w:t>The Microsoft ASP.NET Core installations on the remote host are missing a security update. It is, therefore, affected by an elevation of privilege vulnerability. An attacker can exploit this to gain elevated privileges.</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Update ASP.NET Core, remove vulnerable packages and refer to vendor advisory.</w:t>
            </w:r>
          </w:p>
        </w:tc>
      </w:tr>
      <w:tr>
        <w:tc>
          <w:tcPr>
            <w:tcW w:type="dxa" w:w="4320"/>
          </w:tcPr>
          <w:p>
            <w:r>
              <w:rPr>
                <w:rFonts w:ascii="Arial" w:hAnsi="Arial"/>
                <w:sz w:val="20"/>
              </w:rPr>
              <w:t>Evidence</w:t>
            </w:r>
          </w:p>
        </w:tc>
        <w:tc>
          <w:tcPr>
            <w:tcW w:type="dxa" w:w="4320"/>
          </w:tcPr>
          <w:p>
            <w:r>
              <w:br/>
              <w:t xml:space="preserve">  Path              : C:\Program Files\dotnet\shared\Microsoft.AspNetCore.App\3.1.16</w:t>
              <w:br/>
              <w:t xml:space="preserve">  Installed version : 3.1.16</w:t>
              <w:br/>
              <w:t xml:space="preserve">  Fixed version     : 3.1.22</w:t>
              <w:br/>
            </w:r>
          </w:p>
        </w:tc>
      </w:tr>
    </w:tbl>
    <w:p/>
    <w:p>
      <w:pPr>
        <w:pStyle w:val="Heading2"/>
      </w:pPr>
      <w:r>
        <w:t>Security Update for .NET Core (August 2021)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The remote Windows host is affected by a .NET Core denial of service (DoS) vulnerability.</w:t>
            </w:r>
          </w:p>
        </w:tc>
      </w:tr>
      <w:tr>
        <w:tc>
          <w:tcPr>
            <w:tcW w:type="dxa" w:w="4320"/>
          </w:tcPr>
          <w:p>
            <w:r>
              <w:rPr>
                <w:rFonts w:ascii="Arial" w:hAnsi="Arial"/>
                <w:sz w:val="20"/>
              </w:rPr>
              <w:t>Description</w:t>
            </w:r>
          </w:p>
        </w:tc>
        <w:tc>
          <w:tcPr>
            <w:tcW w:type="dxa" w:w="4320"/>
          </w:tcPr>
          <w:p>
            <w:r>
              <w:t>The Microsoft .NET Core installation on the remote host is version 2.1.x prior to 2.1.29, 3.1.x prior to 3.1.18, or 5.x prior to 5.0.9.  It is, therefore affected by a denial of service (DoS) vulnerability, as server applications providing WebSocket endpoints can be tricked into endlessly looping while trying to read a single WebSocket frame.</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Update .NET Core, remove vulnerable packages and refer to vendor advisory.</w:t>
            </w:r>
          </w:p>
        </w:tc>
      </w:tr>
      <w:tr>
        <w:tc>
          <w:tcPr>
            <w:tcW w:type="dxa" w:w="4320"/>
          </w:tcPr>
          <w:p>
            <w:r>
              <w:rPr>
                <w:rFonts w:ascii="Arial" w:hAnsi="Arial"/>
                <w:sz w:val="20"/>
              </w:rPr>
              <w:t>Evidence</w:t>
            </w:r>
          </w:p>
        </w:tc>
        <w:tc>
          <w:tcPr>
            <w:tcW w:type="dxa" w:w="4320"/>
          </w:tcPr>
          <w:p>
            <w:r>
              <w:br/>
              <w:t xml:space="preserve">  Path              : C:\Program Files\dotnet\shared\Microsoft.NetCore.App\3.1.16\</w:t>
              <w:br/>
              <w:t xml:space="preserve">  Installed version : 3.1.16.30112</w:t>
              <w:br/>
              <w:t xml:space="preserve">  Fixed version     : 3.1.18</w:t>
              <w:br/>
            </w:r>
          </w:p>
        </w:tc>
      </w:tr>
    </w:tbl>
    <w:p/>
    <w:p>
      <w:pPr>
        <w:pStyle w:val="Heading2"/>
      </w:pPr>
      <w:r>
        <w:t>VMware Tools 11.x &lt; 11.2.6 Privilege Escalation (VMSA-2021-0013)</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A virtualization tool suite installed on the remote Windows host is affected by a privilege escalation vulnerability.</w:t>
            </w:r>
          </w:p>
        </w:tc>
      </w:tr>
      <w:tr>
        <w:tc>
          <w:tcPr>
            <w:tcW w:type="dxa" w:w="4320"/>
          </w:tcPr>
          <w:p>
            <w:r>
              <w:rPr>
                <w:rFonts w:ascii="Arial" w:hAnsi="Arial"/>
                <w:sz w:val="20"/>
              </w:rPr>
              <w:t>Description</w:t>
            </w:r>
          </w:p>
        </w:tc>
        <w:tc>
          <w:tcPr>
            <w:tcW w:type="dxa" w:w="4320"/>
          </w:tcPr>
          <w:p>
            <w:r>
              <w:t>The version of VMware Tools installed on the remote Windows host is 11.x prior to 11.2.6. It is, therefore, affected by a local privilege escalation vulnerability. An attacker with normal access to a virtual machine may exploit this issue by placing a malicious file renamed as 'openssl.cnf' in an unrestricted directory which would allow code to be executed with elevated privileges.</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VMware Tools version 11.2.6 or later.</w:t>
            </w:r>
          </w:p>
        </w:tc>
      </w:tr>
      <w:tr>
        <w:tc>
          <w:tcPr>
            <w:tcW w:type="dxa" w:w="4320"/>
          </w:tcPr>
          <w:p>
            <w:r>
              <w:rPr>
                <w:rFonts w:ascii="Arial" w:hAnsi="Arial"/>
                <w:sz w:val="20"/>
              </w:rPr>
              <w:t>Evidence</w:t>
            </w:r>
          </w:p>
        </w:tc>
        <w:tc>
          <w:tcPr>
            <w:tcW w:type="dxa" w:w="4320"/>
          </w:tcPr>
          <w:p>
            <w:r>
              <w:br/>
              <w:t xml:space="preserve">  Path              : C:\Program Files\VMware\VMware Tools\</w:t>
              <w:br/>
              <w:t xml:space="preserve">  Installed version : 11.0.1.15528</w:t>
              <w:br/>
              <w:t xml:space="preserve">  Fixed version     : 11.2.6</w:t>
              <w:br/>
            </w:r>
          </w:p>
        </w:tc>
      </w:tr>
    </w:tbl>
    <w:p/>
    <w:p>
      <w:pPr>
        <w:pStyle w:val="Heading2"/>
      </w:pPr>
      <w:r>
        <w:t>Windows Defender Antimalware/Antivirus Signature Definition Check</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High</w:t>
            </w:r>
          </w:p>
        </w:tc>
      </w:tr>
      <w:tr>
        <w:tc>
          <w:tcPr>
            <w:tcW w:type="dxa" w:w="4320"/>
          </w:tcPr>
          <w:p>
            <w:r>
              <w:rPr>
                <w:rFonts w:ascii="Arial" w:hAnsi="Arial"/>
                <w:sz w:val="20"/>
              </w:rPr>
              <w:t>Synopsis</w:t>
            </w:r>
          </w:p>
        </w:tc>
        <w:tc>
          <w:tcPr>
            <w:tcW w:type="dxa" w:w="4320"/>
          </w:tcPr>
          <w:p>
            <w:r>
              <w:t>Windows Defender AntiMalware / AntiVirus Signatures are continuously not and should not be more than 1 day old</w:t>
            </w:r>
          </w:p>
        </w:tc>
      </w:tr>
      <w:tr>
        <w:tc>
          <w:tcPr>
            <w:tcW w:type="dxa" w:w="4320"/>
          </w:tcPr>
          <w:p>
            <w:r>
              <w:rPr>
                <w:rFonts w:ascii="Arial" w:hAnsi="Arial"/>
                <w:sz w:val="20"/>
              </w:rPr>
              <w:t>Description</w:t>
            </w:r>
          </w:p>
        </w:tc>
        <w:tc>
          <w:tcPr>
            <w:tcW w:type="dxa" w:w="4320"/>
          </w:tcPr>
          <w:p>
            <w:r>
              <w:t>Windows Defender has an AntiMalware/AntiVirus signature that gets updated continuously. The signature definition has not been updated in more than 1 day.</w:t>
            </w:r>
          </w:p>
        </w:tc>
      </w:tr>
      <w:tr>
        <w:tc>
          <w:tcPr>
            <w:tcW w:type="dxa" w:w="4320"/>
          </w:tcPr>
          <w:p>
            <w:r>
              <w:rPr>
                <w:rFonts w:ascii="Arial" w:hAnsi="Arial"/>
                <w:sz w:val="20"/>
              </w:rPr>
              <w:t>Recommendation</w:t>
            </w:r>
          </w:p>
        </w:tc>
        <w:tc>
          <w:tcPr>
            <w:tcW w:type="dxa" w:w="4320"/>
          </w:tcPr>
          <w:p>
            <w:r>
              <w:t>Trigger an update manually and/or enable auto-updates.</w:t>
            </w:r>
          </w:p>
        </w:tc>
      </w:tr>
      <w:tr>
        <w:tc>
          <w:tcPr>
            <w:tcW w:type="dxa" w:w="4320"/>
          </w:tcPr>
          <w:p>
            <w:r>
              <w:rPr>
                <w:rFonts w:ascii="Arial" w:hAnsi="Arial"/>
                <w:sz w:val="20"/>
              </w:rPr>
              <w:t>Evidence</w:t>
            </w:r>
          </w:p>
        </w:tc>
        <w:tc>
          <w:tcPr>
            <w:tcW w:type="dxa" w:w="4320"/>
          </w:tcPr>
          <w:p>
            <w:r>
              <w:br/>
              <w:t xml:space="preserve">  Malware Signature Timestamp : Jul. 17, 2024 at 00:50:31 GMT</w:t>
              <w:br/>
              <w:t xml:space="preserve">  Malware Signature Version   : 1.415.140.0</w:t>
              <w:br/>
            </w:r>
          </w:p>
        </w:tc>
      </w:tr>
    </w:tbl>
    <w:p/>
    <w:p>
      <w:pPr>
        <w:pStyle w:val="Heading1"/>
      </w:pPr>
      <w:r>
        <w:t>Medium Vulnerabilities</w:t>
      </w:r>
    </w:p>
    <w:p>
      <w:pPr>
        <w:pStyle w:val="Heading2"/>
      </w:pPr>
      <w:r>
        <w:t>KB5003197: Windows 10 1607 / Windows Server 2016 Security Update (May 2021)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host is missing one or more security updates.</w:t>
            </w:r>
          </w:p>
        </w:tc>
      </w:tr>
      <w:tr>
        <w:tc>
          <w:tcPr>
            <w:tcW w:type="dxa" w:w="4320"/>
          </w:tcPr>
          <w:p>
            <w:r>
              <w:rPr>
                <w:rFonts w:ascii="Arial" w:hAnsi="Arial"/>
                <w:sz w:val="20"/>
              </w:rPr>
              <w:t>Description</w:t>
            </w:r>
          </w:p>
        </w:tc>
        <w:tc>
          <w:tcPr>
            <w:tcW w:type="dxa" w:w="4320"/>
          </w:tcPr>
          <w:p>
            <w:r>
              <w:t>The remote Windows host is missing security updates. It is, therefore, affected by multiple vulnerabilities: 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Microsoft has released KB5003197 to address this issue.</w:t>
            </w:r>
          </w:p>
        </w:tc>
      </w:tr>
      <w:tr>
        <w:tc>
          <w:tcPr>
            <w:tcW w:type="dxa" w:w="4320"/>
          </w:tcPr>
          <w:p>
            <w:r>
              <w:rPr>
                <w:rFonts w:ascii="Arial" w:hAnsi="Arial"/>
                <w:sz w:val="20"/>
              </w:rPr>
              <w:t>Evidence</w:t>
            </w:r>
          </w:p>
        </w:tc>
        <w:tc>
          <w:tcPr>
            <w:tcW w:type="dxa" w:w="4320"/>
          </w:tcPr>
          <w:p>
            <w:r>
              <w:br/>
              <w:t xml:space="preserve">The remote host is missing one of the following rollup KBs : </w:t>
              <w:br/>
              <w:t xml:space="preserve">  - 5003197</w:t>
              <w:br/>
              <w:br/>
              <w:t xml:space="preserve">  - C:\Windows\system32\ntoskrnl.exe has not been patched.</w:t>
              <w:br/>
              <w:t xml:space="preserve">    Remote version : 10.0.14393.4283</w:t>
              <w:br/>
              <w:t xml:space="preserve">    Should be      : 10.0.14393.4402</w:t>
              <w:br/>
              <w:br/>
            </w:r>
          </w:p>
        </w:tc>
      </w:tr>
    </w:tbl>
    <w:p/>
    <w:p>
      <w:pPr>
        <w:pStyle w:val="Heading2"/>
      </w:pPr>
      <w:r>
        <w:t>Windows 10 / Windows Server 2016 September 2017 Information Disclosure Vulnerability (CVE-2017-8529)</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Windows host is affected by an information disclosure vulnerability.</w:t>
            </w:r>
          </w:p>
        </w:tc>
      </w:tr>
      <w:tr>
        <w:tc>
          <w:tcPr>
            <w:tcW w:type="dxa" w:w="4320"/>
          </w:tcPr>
          <w:p>
            <w:r>
              <w:rPr>
                <w:rFonts w:ascii="Arial" w:hAnsi="Arial"/>
                <w:sz w:val="20"/>
              </w:rPr>
              <w:t>Description</w:t>
            </w:r>
          </w:p>
        </w:tc>
        <w:tc>
          <w:tcPr>
            <w:tcW w:type="dxa" w:w="4320"/>
          </w:tcPr>
          <w:p>
            <w:r>
              <w:t>The remote Windows host is missing a security update or a registry setting required to enable protections for CVE-2017-8529. It is, therefore, affected by an information disclosure vulnerability:</w:t>
              <w:br/>
              <w:br/>
              <w:t>- An information disclosure vulnerability exists when affected Microsoft scripting engines do not properly handle objects in memory. The vulnerability could allow an attacker to detect specific files on the user's computer. In a web-based attack scenario, an attacker could host a website that is used to attempt to exploit the vulnerability.</w:t>
            </w:r>
          </w:p>
        </w:tc>
      </w:tr>
      <w:tr>
        <w:tc>
          <w:tcPr>
            <w:tcW w:type="dxa" w:w="4320"/>
          </w:tcPr>
          <w:p>
            <w:r>
              <w:rPr>
                <w:rFonts w:ascii="Arial" w:hAnsi="Arial"/>
                <w:sz w:val="20"/>
              </w:rPr>
              <w:t>Recommendation</w:t>
            </w:r>
          </w:p>
        </w:tc>
        <w:tc>
          <w:tcPr>
            <w:tcW w:type="dxa" w:w="4320"/>
          </w:tcPr>
          <w:p>
            <w:r>
              <w:t>Refer to the Microsoft CVE article for additional information.</w:t>
            </w:r>
          </w:p>
        </w:tc>
      </w:tr>
      <w:tr>
        <w:tc>
          <w:tcPr>
            <w:tcW w:type="dxa" w:w="4320"/>
          </w:tcPr>
          <w:p>
            <w:r>
              <w:rPr>
                <w:rFonts w:ascii="Arial" w:hAnsi="Arial"/>
                <w:sz w:val="20"/>
              </w:rPr>
              <w:t>Evidence</w:t>
            </w:r>
          </w:p>
        </w:tc>
        <w:tc>
          <w:tcPr>
            <w:tcW w:type="dxa" w:w="4320"/>
          </w:tcPr>
          <w:p>
            <w:r>
              <w:br/>
              <w:br/>
              <w:t>The following registry key is required to enable the fix for CVE-2017-8529 and is missing.</w:t>
              <w:br/>
              <w:t xml:space="preserve">  HKLM\SOFTWARE\Microsoft\Internet Explorer\Main\FeatureControl\FEATURE_ENABLE_PRINT_INFO_DISCLOSURE_FIX\iexplore.exe</w:t>
              <w:br/>
              <w:br/>
              <w:t>The following registry key is required to enable the fix for CVE-2017-8529 and is missing.</w:t>
              <w:br/>
              <w:t xml:space="preserve">  HKLM\SOFTWARE\WOW6432Node\Microsoft\Internet Explorer\Main\FeatureControl\FEATURE_ENABLE_PRINT_INFO_DISCLOSURE_FIX\iexplore.exe</w:t>
              <w:br/>
              <w:br/>
            </w:r>
          </w:p>
        </w:tc>
      </w:tr>
    </w:tbl>
    <w:p/>
    <w:p>
      <w:pPr>
        <w:pStyle w:val="Heading2"/>
      </w:pPr>
      <w:r>
        <w:t>Security Updates for Microsoft .NET core (March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Microsoft .NET core installations on the remote host are affected by multiple vulnerabilities.</w:t>
            </w:r>
          </w:p>
        </w:tc>
      </w:tr>
      <w:tr>
        <w:tc>
          <w:tcPr>
            <w:tcW w:type="dxa" w:w="4320"/>
          </w:tcPr>
          <w:p>
            <w:r>
              <w:rPr>
                <w:rFonts w:ascii="Arial" w:hAnsi="Arial"/>
                <w:sz w:val="20"/>
              </w:rPr>
              <w:t>Description</w:t>
            </w:r>
          </w:p>
        </w:tc>
        <w:tc>
          <w:tcPr>
            <w:tcW w:type="dxa" w:w="4320"/>
          </w:tcPr>
          <w:p>
            <w:r>
              <w:t>The Microsoft .NET core installations on the remote host are missing security updates. It is, therefore, affected by multiple vulnerabilities:</w:t>
              <w:br/>
              <w:br/>
              <w:t xml:space="preserve">  - A denial of service (DoS) vulnerability. An attacker can exploit this issue to cause the affected     component to deny system or application services. (CVE-2022-24464)</w:t>
              <w:br/>
              <w:br/>
              <w:t xml:space="preserve">  - A remote code execution vulnerability. An attacker can exploit this to bypass authentication and execute     unauthorized arbitrary commands. (CVE-2020-8927, CVE-2022-24512)</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Update .NET Core Runtime to version 3.1.23, 5.0.15 or 6.0.3.</w:t>
            </w:r>
          </w:p>
        </w:tc>
      </w:tr>
      <w:tr>
        <w:tc>
          <w:tcPr>
            <w:tcW w:type="dxa" w:w="4320"/>
          </w:tcPr>
          <w:p>
            <w:r>
              <w:rPr>
                <w:rFonts w:ascii="Arial" w:hAnsi="Arial"/>
                <w:sz w:val="20"/>
              </w:rPr>
              <w:t>Evidence</w:t>
            </w:r>
          </w:p>
        </w:tc>
        <w:tc>
          <w:tcPr>
            <w:tcW w:type="dxa" w:w="4320"/>
          </w:tcPr>
          <w:p>
            <w:r>
              <w:br/>
              <w:t xml:space="preserve">  Path              : C:\Program Files\dotnet\shared\Microsoft.NetCore.App\3.1.16\</w:t>
              <w:br/>
              <w:t xml:space="preserve">  Installed version : 3.1.16.30112</w:t>
              <w:br/>
              <w:t xml:space="preserve">  Fixed version     : 3.1.23</w:t>
              <w:br/>
            </w:r>
          </w:p>
        </w:tc>
      </w:tr>
    </w:tbl>
    <w:p/>
    <w:p>
      <w:pPr>
        <w:pStyle w:val="Heading2"/>
      </w:pPr>
      <w:r>
        <w:t>SMB Signing not required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Signing is not required on the remote SMB server.</w:t>
            </w:r>
          </w:p>
        </w:tc>
      </w:tr>
      <w:tr>
        <w:tc>
          <w:tcPr>
            <w:tcW w:type="dxa" w:w="4320"/>
          </w:tcPr>
          <w:p>
            <w:r>
              <w:rPr>
                <w:rFonts w:ascii="Arial" w:hAnsi="Arial"/>
                <w:sz w:val="20"/>
              </w:rPr>
              <w:t>Description</w:t>
            </w:r>
          </w:p>
        </w:tc>
        <w:tc>
          <w:tcPr>
            <w:tcW w:type="dxa" w:w="4320"/>
          </w:tcPr>
          <w:p>
            <w:r>
              <w:t>Signing is not required on the remote SMB server. An unauthenticated, remote attacker can exploit this to conduct man-in-the-middle attacks against the SMB server.</w:t>
            </w:r>
          </w:p>
        </w:tc>
      </w:tr>
      <w:tr>
        <w:tc>
          <w:tcPr>
            <w:tcW w:type="dxa" w:w="4320"/>
          </w:tcPr>
          <w:p>
            <w:r>
              <w:rPr>
                <w:rFonts w:ascii="Arial" w:hAnsi="Arial"/>
                <w:sz w:val="20"/>
              </w:rPr>
              <w:t>Recommendation</w:t>
            </w:r>
          </w:p>
        </w:tc>
        <w:tc>
          <w:tcPr>
            <w:tcW w:type="dxa" w:w="4320"/>
          </w:tcPr>
          <w:p>
            <w:r>
              <w:t>Enforce message signing in the host's configuration. On Windows, this is found in the policy setting 'Microsoft network server: Digitally sign communications (always)'. On Samba, the setting is called 'server signing'. See the 'see also' links for further details.</w:t>
            </w:r>
          </w:p>
        </w:tc>
      </w:tr>
      <w:tr>
        <w:tc>
          <w:tcPr>
            <w:tcW w:type="dxa" w:w="4320"/>
          </w:tcPr>
          <w:p>
            <w:r>
              <w:rPr>
                <w:rFonts w:ascii="Arial" w:hAnsi="Arial"/>
                <w:sz w:val="20"/>
              </w:rPr>
              <w:t>Evidence</w:t>
            </w:r>
          </w:p>
        </w:tc>
        <w:tc>
          <w:tcPr>
            <w:tcW w:type="dxa" w:w="4320"/>
          </w:tcPr>
          <w:p>
            <w:r>
              <w:t>N/A</w:t>
            </w:r>
          </w:p>
        </w:tc>
      </w:tr>
    </w:tbl>
    <w:p/>
    <w:p>
      <w:pPr>
        <w:pStyle w:val="Heading2"/>
      </w:pPr>
      <w:r>
        <w:t>TLS Version 1.1 Deprecated Protocol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service encrypts traffic using an older version of TLS.</w:t>
            </w:r>
          </w:p>
        </w:tc>
      </w:tr>
      <w:tr>
        <w:tc>
          <w:tcPr>
            <w:tcW w:type="dxa" w:w="4320"/>
          </w:tcPr>
          <w:p>
            <w:r>
              <w:rPr>
                <w:rFonts w:ascii="Arial" w:hAnsi="Arial"/>
                <w:sz w:val="20"/>
              </w:rPr>
              <w:t>Description</w:t>
            </w:r>
          </w:p>
        </w:tc>
        <w:tc>
          <w:tcPr>
            <w:tcW w:type="dxa" w:w="4320"/>
          </w:tcPr>
          <w:p>
            <w:r>
              <w:t>The remote service accepts connections encrypted using TLS 1.1. TLS 1.1 lacks support for current and recommended cipher suites. Ciphers that support encryption before MAC computation, and authenticated encryption modes such as GCM cannot be used with TLS 1.1</w:t>
              <w:br/>
              <w:br/>
              <w:t>As of March 31, 2020, Endpoints that are not enabled for TLS 1.2 and higher will no longer function properly with major web browsers and major vendors.</w:t>
            </w:r>
          </w:p>
        </w:tc>
      </w:tr>
      <w:tr>
        <w:tc>
          <w:tcPr>
            <w:tcW w:type="dxa" w:w="4320"/>
          </w:tcPr>
          <w:p>
            <w:r>
              <w:rPr>
                <w:rFonts w:ascii="Arial" w:hAnsi="Arial"/>
                <w:sz w:val="20"/>
              </w:rPr>
              <w:t>Recommendation</w:t>
            </w:r>
          </w:p>
        </w:tc>
        <w:tc>
          <w:tcPr>
            <w:tcW w:type="dxa" w:w="4320"/>
          </w:tcPr>
          <w:p>
            <w:r>
              <w:t>Enable support for TLS 1.2 and/or 1.3, and disable support for TLS 1.1.</w:t>
            </w:r>
          </w:p>
        </w:tc>
      </w:tr>
      <w:tr>
        <w:tc>
          <w:tcPr>
            <w:tcW w:type="dxa" w:w="4320"/>
          </w:tcPr>
          <w:p>
            <w:r>
              <w:rPr>
                <w:rFonts w:ascii="Arial" w:hAnsi="Arial"/>
                <w:sz w:val="20"/>
              </w:rPr>
              <w:t>Evidence</w:t>
            </w:r>
          </w:p>
        </w:tc>
        <w:tc>
          <w:tcPr>
            <w:tcW w:type="dxa" w:w="4320"/>
          </w:tcPr>
          <w:p>
            <w:r>
              <w:t>TLSv1.1 is enabled and the server supports at least one cipher.</w:t>
            </w:r>
          </w:p>
        </w:tc>
      </w:tr>
    </w:tbl>
    <w:p/>
    <w:p>
      <w:pPr>
        <w:pStyle w:val="Heading2"/>
      </w:pPr>
      <w:r>
        <w:t>TLS Version 1.1 Deprecated Protocol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service encrypts traffic using an older version of TLS.</w:t>
            </w:r>
          </w:p>
        </w:tc>
      </w:tr>
      <w:tr>
        <w:tc>
          <w:tcPr>
            <w:tcW w:type="dxa" w:w="4320"/>
          </w:tcPr>
          <w:p>
            <w:r>
              <w:rPr>
                <w:rFonts w:ascii="Arial" w:hAnsi="Arial"/>
                <w:sz w:val="20"/>
              </w:rPr>
              <w:t>Description</w:t>
            </w:r>
          </w:p>
        </w:tc>
        <w:tc>
          <w:tcPr>
            <w:tcW w:type="dxa" w:w="4320"/>
          </w:tcPr>
          <w:p>
            <w:r>
              <w:t>The remote service accepts connections encrypted using TLS 1.1. TLS 1.1 lacks support for current and recommended cipher suites. Ciphers that support encryption before MAC computation, and authenticated encryption modes such as GCM cannot be used with TLS 1.1</w:t>
              <w:br/>
              <w:br/>
              <w:t>As of March 31, 2020, Endpoints that are not enabled for TLS 1.2 and higher will no longer function properly with major web browsers and major vendors.</w:t>
            </w:r>
          </w:p>
        </w:tc>
      </w:tr>
      <w:tr>
        <w:tc>
          <w:tcPr>
            <w:tcW w:type="dxa" w:w="4320"/>
          </w:tcPr>
          <w:p>
            <w:r>
              <w:rPr>
                <w:rFonts w:ascii="Arial" w:hAnsi="Arial"/>
                <w:sz w:val="20"/>
              </w:rPr>
              <w:t>Recommendation</w:t>
            </w:r>
          </w:p>
        </w:tc>
        <w:tc>
          <w:tcPr>
            <w:tcW w:type="dxa" w:w="4320"/>
          </w:tcPr>
          <w:p>
            <w:r>
              <w:t>Enable support for TLS 1.2 and/or 1.3, and disable support for TLS 1.1.</w:t>
            </w:r>
          </w:p>
        </w:tc>
      </w:tr>
      <w:tr>
        <w:tc>
          <w:tcPr>
            <w:tcW w:type="dxa" w:w="4320"/>
          </w:tcPr>
          <w:p>
            <w:r>
              <w:rPr>
                <w:rFonts w:ascii="Arial" w:hAnsi="Arial"/>
                <w:sz w:val="20"/>
              </w:rPr>
              <w:t>Evidence</w:t>
            </w:r>
          </w:p>
        </w:tc>
        <w:tc>
          <w:tcPr>
            <w:tcW w:type="dxa" w:w="4320"/>
          </w:tcPr>
          <w:p>
            <w:r>
              <w:t>TLSv1.1 is enabled and the server supports at least one cipher.</w:t>
            </w:r>
          </w:p>
        </w:tc>
      </w:tr>
    </w:tbl>
    <w:p/>
    <w:p>
      <w:pPr>
        <w:pStyle w:val="Heading2"/>
      </w:pPr>
      <w:r>
        <w:t>TLS Version 1.1 Deprecated Protocol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service encrypts traffic using an older version of TLS.</w:t>
            </w:r>
          </w:p>
        </w:tc>
      </w:tr>
      <w:tr>
        <w:tc>
          <w:tcPr>
            <w:tcW w:type="dxa" w:w="4320"/>
          </w:tcPr>
          <w:p>
            <w:r>
              <w:rPr>
                <w:rFonts w:ascii="Arial" w:hAnsi="Arial"/>
                <w:sz w:val="20"/>
              </w:rPr>
              <w:t>Description</w:t>
            </w:r>
          </w:p>
        </w:tc>
        <w:tc>
          <w:tcPr>
            <w:tcW w:type="dxa" w:w="4320"/>
          </w:tcPr>
          <w:p>
            <w:r>
              <w:t>The remote service accepts connections encrypted using TLS 1.1. TLS 1.1 lacks support for current and recommended cipher suites. Ciphers that support encryption before MAC computation, and authenticated encryption modes such as GCM cannot be used with TLS 1.1</w:t>
              <w:br/>
              <w:br/>
              <w:t>As of March 31, 2020, Endpoints that are not enabled for TLS 1.2 and higher will no longer function properly with major web browsers and major vendors.</w:t>
            </w:r>
          </w:p>
        </w:tc>
      </w:tr>
      <w:tr>
        <w:tc>
          <w:tcPr>
            <w:tcW w:type="dxa" w:w="4320"/>
          </w:tcPr>
          <w:p>
            <w:r>
              <w:rPr>
                <w:rFonts w:ascii="Arial" w:hAnsi="Arial"/>
                <w:sz w:val="20"/>
              </w:rPr>
              <w:t>Recommendation</w:t>
            </w:r>
          </w:p>
        </w:tc>
        <w:tc>
          <w:tcPr>
            <w:tcW w:type="dxa" w:w="4320"/>
          </w:tcPr>
          <w:p>
            <w:r>
              <w:t>Enable support for TLS 1.2 and/or 1.3, and disable support for TLS 1.1.</w:t>
            </w:r>
          </w:p>
        </w:tc>
      </w:tr>
      <w:tr>
        <w:tc>
          <w:tcPr>
            <w:tcW w:type="dxa" w:w="4320"/>
          </w:tcPr>
          <w:p>
            <w:r>
              <w:rPr>
                <w:rFonts w:ascii="Arial" w:hAnsi="Arial"/>
                <w:sz w:val="20"/>
              </w:rPr>
              <w:t>Evidence</w:t>
            </w:r>
          </w:p>
        </w:tc>
        <w:tc>
          <w:tcPr>
            <w:tcW w:type="dxa" w:w="4320"/>
          </w:tcPr>
          <w:p>
            <w:r>
              <w:t>TLSv1.1 is enabled and the server supports at least one cipher.</w:t>
            </w:r>
          </w:p>
        </w:tc>
      </w:tr>
    </w:tbl>
    <w:p/>
    <w:p>
      <w:pPr>
        <w:pStyle w:val="Heading2"/>
      </w:pPr>
      <w:r>
        <w:t>TLS Version 1.1 Deprecated Protocol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service encrypts traffic using an older version of TLS.</w:t>
            </w:r>
          </w:p>
        </w:tc>
      </w:tr>
      <w:tr>
        <w:tc>
          <w:tcPr>
            <w:tcW w:type="dxa" w:w="4320"/>
          </w:tcPr>
          <w:p>
            <w:r>
              <w:rPr>
                <w:rFonts w:ascii="Arial" w:hAnsi="Arial"/>
                <w:sz w:val="20"/>
              </w:rPr>
              <w:t>Description</w:t>
            </w:r>
          </w:p>
        </w:tc>
        <w:tc>
          <w:tcPr>
            <w:tcW w:type="dxa" w:w="4320"/>
          </w:tcPr>
          <w:p>
            <w:r>
              <w:t>The remote service accepts connections encrypted using TLS 1.1. TLS 1.1 lacks support for current and recommended cipher suites. Ciphers that support encryption before MAC computation, and authenticated encryption modes such as GCM cannot be used with TLS 1.1</w:t>
              <w:br/>
              <w:br/>
              <w:t>As of March 31, 2020, Endpoints that are not enabled for TLS 1.2 and higher will no longer function properly with major web browsers and major vendors.</w:t>
            </w:r>
          </w:p>
        </w:tc>
      </w:tr>
      <w:tr>
        <w:tc>
          <w:tcPr>
            <w:tcW w:type="dxa" w:w="4320"/>
          </w:tcPr>
          <w:p>
            <w:r>
              <w:rPr>
                <w:rFonts w:ascii="Arial" w:hAnsi="Arial"/>
                <w:sz w:val="20"/>
              </w:rPr>
              <w:t>Recommendation</w:t>
            </w:r>
          </w:p>
        </w:tc>
        <w:tc>
          <w:tcPr>
            <w:tcW w:type="dxa" w:w="4320"/>
          </w:tcPr>
          <w:p>
            <w:r>
              <w:t>Enable support for TLS 1.2 and/or 1.3, and disable support for TLS 1.1.</w:t>
            </w:r>
          </w:p>
        </w:tc>
      </w:tr>
      <w:tr>
        <w:tc>
          <w:tcPr>
            <w:tcW w:type="dxa" w:w="4320"/>
          </w:tcPr>
          <w:p>
            <w:r>
              <w:rPr>
                <w:rFonts w:ascii="Arial" w:hAnsi="Arial"/>
                <w:sz w:val="20"/>
              </w:rPr>
              <w:t>Evidence</w:t>
            </w:r>
          </w:p>
        </w:tc>
        <w:tc>
          <w:tcPr>
            <w:tcW w:type="dxa" w:w="4320"/>
          </w:tcPr>
          <w:p>
            <w:r>
              <w:t>TLSv1.1 is enabled and the server supports at least one cipher.</w:t>
            </w:r>
          </w:p>
        </w:tc>
      </w:tr>
    </w:tbl>
    <w:p/>
    <w:p>
      <w:pPr>
        <w:pStyle w:val="Heading2"/>
      </w:pPr>
      <w:r>
        <w:t>TLS Version 1.1 Deprecated Protocol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service encrypts traffic using an older version of TLS.</w:t>
            </w:r>
          </w:p>
        </w:tc>
      </w:tr>
      <w:tr>
        <w:tc>
          <w:tcPr>
            <w:tcW w:type="dxa" w:w="4320"/>
          </w:tcPr>
          <w:p>
            <w:r>
              <w:rPr>
                <w:rFonts w:ascii="Arial" w:hAnsi="Arial"/>
                <w:sz w:val="20"/>
              </w:rPr>
              <w:t>Description</w:t>
            </w:r>
          </w:p>
        </w:tc>
        <w:tc>
          <w:tcPr>
            <w:tcW w:type="dxa" w:w="4320"/>
          </w:tcPr>
          <w:p>
            <w:r>
              <w:t>The remote service accepts connections encrypted using TLS 1.1. TLS 1.1 lacks support for current and recommended cipher suites. Ciphers that support encryption before MAC computation, and authenticated encryption modes such as GCM cannot be used with TLS 1.1</w:t>
              <w:br/>
              <w:br/>
              <w:t>As of March 31, 2020, Endpoints that are not enabled for TLS 1.2 and higher will no longer function properly with major web browsers and major vendors.</w:t>
            </w:r>
          </w:p>
        </w:tc>
      </w:tr>
      <w:tr>
        <w:tc>
          <w:tcPr>
            <w:tcW w:type="dxa" w:w="4320"/>
          </w:tcPr>
          <w:p>
            <w:r>
              <w:rPr>
                <w:rFonts w:ascii="Arial" w:hAnsi="Arial"/>
                <w:sz w:val="20"/>
              </w:rPr>
              <w:t>Recommendation</w:t>
            </w:r>
          </w:p>
        </w:tc>
        <w:tc>
          <w:tcPr>
            <w:tcW w:type="dxa" w:w="4320"/>
          </w:tcPr>
          <w:p>
            <w:r>
              <w:t>Enable support for TLS 1.2 and/or 1.3, and disable support for TLS 1.1.</w:t>
            </w:r>
          </w:p>
        </w:tc>
      </w:tr>
      <w:tr>
        <w:tc>
          <w:tcPr>
            <w:tcW w:type="dxa" w:w="4320"/>
          </w:tcPr>
          <w:p>
            <w:r>
              <w:rPr>
                <w:rFonts w:ascii="Arial" w:hAnsi="Arial"/>
                <w:sz w:val="20"/>
              </w:rPr>
              <w:t>Evidence</w:t>
            </w:r>
          </w:p>
        </w:tc>
        <w:tc>
          <w:tcPr>
            <w:tcW w:type="dxa" w:w="4320"/>
          </w:tcPr>
          <w:p>
            <w:r>
              <w:t>TLSv1.1 is enabled and the server supports at least one cipher.</w:t>
            </w:r>
          </w:p>
        </w:tc>
      </w:tr>
    </w:tbl>
    <w:p/>
    <w:p>
      <w:pPr>
        <w:pStyle w:val="Heading2"/>
      </w:pPr>
      <w:r>
        <w:t>TLS Version 1.1 Deprecated Protocol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service encrypts traffic using an older version of TLS.</w:t>
            </w:r>
          </w:p>
        </w:tc>
      </w:tr>
      <w:tr>
        <w:tc>
          <w:tcPr>
            <w:tcW w:type="dxa" w:w="4320"/>
          </w:tcPr>
          <w:p>
            <w:r>
              <w:rPr>
                <w:rFonts w:ascii="Arial" w:hAnsi="Arial"/>
                <w:sz w:val="20"/>
              </w:rPr>
              <w:t>Description</w:t>
            </w:r>
          </w:p>
        </w:tc>
        <w:tc>
          <w:tcPr>
            <w:tcW w:type="dxa" w:w="4320"/>
          </w:tcPr>
          <w:p>
            <w:r>
              <w:t>The remote service accepts connections encrypted using TLS 1.1. TLS 1.1 lacks support for current and recommended cipher suites. Ciphers that support encryption before MAC computation, and authenticated encryption modes such as GCM cannot be used with TLS 1.1</w:t>
              <w:br/>
              <w:br/>
              <w:t>As of March 31, 2020, Endpoints that are not enabled for TLS 1.2 and higher will no longer function properly with major web browsers and major vendors.</w:t>
            </w:r>
          </w:p>
        </w:tc>
      </w:tr>
      <w:tr>
        <w:tc>
          <w:tcPr>
            <w:tcW w:type="dxa" w:w="4320"/>
          </w:tcPr>
          <w:p>
            <w:r>
              <w:rPr>
                <w:rFonts w:ascii="Arial" w:hAnsi="Arial"/>
                <w:sz w:val="20"/>
              </w:rPr>
              <w:t>Recommendation</w:t>
            </w:r>
          </w:p>
        </w:tc>
        <w:tc>
          <w:tcPr>
            <w:tcW w:type="dxa" w:w="4320"/>
          </w:tcPr>
          <w:p>
            <w:r>
              <w:t>Enable support for TLS 1.2 and/or 1.3, and disable support for TLS 1.1.</w:t>
            </w:r>
          </w:p>
        </w:tc>
      </w:tr>
      <w:tr>
        <w:tc>
          <w:tcPr>
            <w:tcW w:type="dxa" w:w="4320"/>
          </w:tcPr>
          <w:p>
            <w:r>
              <w:rPr>
                <w:rFonts w:ascii="Arial" w:hAnsi="Arial"/>
                <w:sz w:val="20"/>
              </w:rPr>
              <w:t>Evidence</w:t>
            </w:r>
          </w:p>
        </w:tc>
        <w:tc>
          <w:tcPr>
            <w:tcW w:type="dxa" w:w="4320"/>
          </w:tcPr>
          <w:p>
            <w:r>
              <w:t>TLSv1.1 is enabled and the server supports at least one cipher.</w:t>
            </w:r>
          </w:p>
        </w:tc>
      </w:tr>
    </w:tbl>
    <w:p/>
    <w:p>
      <w:pPr>
        <w:pStyle w:val="Heading2"/>
      </w:pPr>
      <w:r>
        <w:t>TLS Version 1.1 Deprecated Protocol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service encrypts traffic using an older version of TLS.</w:t>
            </w:r>
          </w:p>
        </w:tc>
      </w:tr>
      <w:tr>
        <w:tc>
          <w:tcPr>
            <w:tcW w:type="dxa" w:w="4320"/>
          </w:tcPr>
          <w:p>
            <w:r>
              <w:rPr>
                <w:rFonts w:ascii="Arial" w:hAnsi="Arial"/>
                <w:sz w:val="20"/>
              </w:rPr>
              <w:t>Description</w:t>
            </w:r>
          </w:p>
        </w:tc>
        <w:tc>
          <w:tcPr>
            <w:tcW w:type="dxa" w:w="4320"/>
          </w:tcPr>
          <w:p>
            <w:r>
              <w:t>The remote service accepts connections encrypted using TLS 1.1. TLS 1.1 lacks support for current and recommended cipher suites. Ciphers that support encryption before MAC computation, and authenticated encryption modes such as GCM cannot be used with TLS 1.1</w:t>
              <w:br/>
              <w:br/>
              <w:t>As of March 31, 2020, Endpoints that are not enabled for TLS 1.2 and higher will no longer function properly with major web browsers and major vendors.</w:t>
            </w:r>
          </w:p>
        </w:tc>
      </w:tr>
      <w:tr>
        <w:tc>
          <w:tcPr>
            <w:tcW w:type="dxa" w:w="4320"/>
          </w:tcPr>
          <w:p>
            <w:r>
              <w:rPr>
                <w:rFonts w:ascii="Arial" w:hAnsi="Arial"/>
                <w:sz w:val="20"/>
              </w:rPr>
              <w:t>Recommendation</w:t>
            </w:r>
          </w:p>
        </w:tc>
        <w:tc>
          <w:tcPr>
            <w:tcW w:type="dxa" w:w="4320"/>
          </w:tcPr>
          <w:p>
            <w:r>
              <w:t>Enable support for TLS 1.2 and/or 1.3, and disable support for TLS 1.1.</w:t>
            </w:r>
          </w:p>
        </w:tc>
      </w:tr>
      <w:tr>
        <w:tc>
          <w:tcPr>
            <w:tcW w:type="dxa" w:w="4320"/>
          </w:tcPr>
          <w:p>
            <w:r>
              <w:rPr>
                <w:rFonts w:ascii="Arial" w:hAnsi="Arial"/>
                <w:sz w:val="20"/>
              </w:rPr>
              <w:t>Evidence</w:t>
            </w:r>
          </w:p>
        </w:tc>
        <w:tc>
          <w:tcPr>
            <w:tcW w:type="dxa" w:w="4320"/>
          </w:tcPr>
          <w:p>
            <w:r>
              <w:t>TLSv1.1 is enabled and the server supports at least one cipher.</w:t>
            </w:r>
          </w:p>
        </w:tc>
      </w:tr>
    </w:tbl>
    <w:p/>
    <w:p>
      <w:pPr>
        <w:pStyle w:val="Heading2"/>
      </w:pPr>
      <w:r>
        <w:t>TLS Version 1.1 Deprecated Protocol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service encrypts traffic using an older version of TLS.</w:t>
            </w:r>
          </w:p>
        </w:tc>
      </w:tr>
      <w:tr>
        <w:tc>
          <w:tcPr>
            <w:tcW w:type="dxa" w:w="4320"/>
          </w:tcPr>
          <w:p>
            <w:r>
              <w:rPr>
                <w:rFonts w:ascii="Arial" w:hAnsi="Arial"/>
                <w:sz w:val="20"/>
              </w:rPr>
              <w:t>Description</w:t>
            </w:r>
          </w:p>
        </w:tc>
        <w:tc>
          <w:tcPr>
            <w:tcW w:type="dxa" w:w="4320"/>
          </w:tcPr>
          <w:p>
            <w:r>
              <w:t>The remote service accepts connections encrypted using TLS 1.1. TLS 1.1 lacks support for current and recommended cipher suites. Ciphers that support encryption before MAC computation, and authenticated encryption modes such as GCM cannot be used with TLS 1.1</w:t>
              <w:br/>
              <w:br/>
              <w:t>As of March 31, 2020, Endpoints that are not enabled for TLS 1.2 and higher will no longer function properly with major web browsers and major vendors.</w:t>
            </w:r>
          </w:p>
        </w:tc>
      </w:tr>
      <w:tr>
        <w:tc>
          <w:tcPr>
            <w:tcW w:type="dxa" w:w="4320"/>
          </w:tcPr>
          <w:p>
            <w:r>
              <w:rPr>
                <w:rFonts w:ascii="Arial" w:hAnsi="Arial"/>
                <w:sz w:val="20"/>
              </w:rPr>
              <w:t>Recommendation</w:t>
            </w:r>
          </w:p>
        </w:tc>
        <w:tc>
          <w:tcPr>
            <w:tcW w:type="dxa" w:w="4320"/>
          </w:tcPr>
          <w:p>
            <w:r>
              <w:t>Enable support for TLS 1.2 and/or 1.3, and disable support for TLS 1.1.</w:t>
            </w:r>
          </w:p>
        </w:tc>
      </w:tr>
      <w:tr>
        <w:tc>
          <w:tcPr>
            <w:tcW w:type="dxa" w:w="4320"/>
          </w:tcPr>
          <w:p>
            <w:r>
              <w:rPr>
                <w:rFonts w:ascii="Arial" w:hAnsi="Arial"/>
                <w:sz w:val="20"/>
              </w:rPr>
              <w:t>Evidence</w:t>
            </w:r>
          </w:p>
        </w:tc>
        <w:tc>
          <w:tcPr>
            <w:tcW w:type="dxa" w:w="4320"/>
          </w:tcPr>
          <w:p>
            <w:r>
              <w:t>TLSv1.1 is enabled and the server supports at least one cipher.</w:t>
            </w:r>
          </w:p>
        </w:tc>
      </w:tr>
    </w:tbl>
    <w:p/>
    <w:p>
      <w:pPr>
        <w:pStyle w:val="Heading2"/>
      </w:pPr>
      <w:r>
        <w:t>TLS Version 1.1 Deprecated Protocol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service encrypts traffic using an older version of TLS.</w:t>
            </w:r>
          </w:p>
        </w:tc>
      </w:tr>
      <w:tr>
        <w:tc>
          <w:tcPr>
            <w:tcW w:type="dxa" w:w="4320"/>
          </w:tcPr>
          <w:p>
            <w:r>
              <w:rPr>
                <w:rFonts w:ascii="Arial" w:hAnsi="Arial"/>
                <w:sz w:val="20"/>
              </w:rPr>
              <w:t>Description</w:t>
            </w:r>
          </w:p>
        </w:tc>
        <w:tc>
          <w:tcPr>
            <w:tcW w:type="dxa" w:w="4320"/>
          </w:tcPr>
          <w:p>
            <w:r>
              <w:t>The remote service accepts connections encrypted using TLS 1.1. TLS 1.1 lacks support for current and recommended cipher suites. Ciphers that support encryption before MAC computation, and authenticated encryption modes such as GCM cannot be used with TLS 1.1</w:t>
              <w:br/>
              <w:br/>
              <w:t>As of March 31, 2020, Endpoints that are not enabled for TLS 1.2 and higher will no longer function properly with major web browsers and major vendors.</w:t>
            </w:r>
          </w:p>
        </w:tc>
      </w:tr>
      <w:tr>
        <w:tc>
          <w:tcPr>
            <w:tcW w:type="dxa" w:w="4320"/>
          </w:tcPr>
          <w:p>
            <w:r>
              <w:rPr>
                <w:rFonts w:ascii="Arial" w:hAnsi="Arial"/>
                <w:sz w:val="20"/>
              </w:rPr>
              <w:t>Recommendation</w:t>
            </w:r>
          </w:p>
        </w:tc>
        <w:tc>
          <w:tcPr>
            <w:tcW w:type="dxa" w:w="4320"/>
          </w:tcPr>
          <w:p>
            <w:r>
              <w:t>Enable support for TLS 1.2 and/or 1.3, and disable support for TLS 1.1.</w:t>
            </w:r>
          </w:p>
        </w:tc>
      </w:tr>
      <w:tr>
        <w:tc>
          <w:tcPr>
            <w:tcW w:type="dxa" w:w="4320"/>
          </w:tcPr>
          <w:p>
            <w:r>
              <w:rPr>
                <w:rFonts w:ascii="Arial" w:hAnsi="Arial"/>
                <w:sz w:val="20"/>
              </w:rPr>
              <w:t>Evidence</w:t>
            </w:r>
          </w:p>
        </w:tc>
        <w:tc>
          <w:tcPr>
            <w:tcW w:type="dxa" w:w="4320"/>
          </w:tcPr>
          <w:p>
            <w:r>
              <w:t>TLSv1.1 is enabled and the server supports at least one cipher.</w:t>
            </w:r>
          </w:p>
        </w:tc>
      </w:tr>
    </w:tbl>
    <w:p/>
    <w:p>
      <w:pPr>
        <w:pStyle w:val="Heading2"/>
      </w:pPr>
      <w:r>
        <w:t>TLS Version 1.1 Deprecated Protocol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service encrypts traffic using an older version of TLS.</w:t>
            </w:r>
          </w:p>
        </w:tc>
      </w:tr>
      <w:tr>
        <w:tc>
          <w:tcPr>
            <w:tcW w:type="dxa" w:w="4320"/>
          </w:tcPr>
          <w:p>
            <w:r>
              <w:rPr>
                <w:rFonts w:ascii="Arial" w:hAnsi="Arial"/>
                <w:sz w:val="20"/>
              </w:rPr>
              <w:t>Description</w:t>
            </w:r>
          </w:p>
        </w:tc>
        <w:tc>
          <w:tcPr>
            <w:tcW w:type="dxa" w:w="4320"/>
          </w:tcPr>
          <w:p>
            <w:r>
              <w:t>The remote service accepts connections encrypted using TLS 1.1. TLS 1.1 lacks support for current and recommended cipher suites. Ciphers that support encryption before MAC computation, and authenticated encryption modes such as GCM cannot be used with TLS 1.1</w:t>
              <w:br/>
              <w:br/>
              <w:t>As of March 31, 2020, Endpoints that are not enabled for TLS 1.2 and higher will no longer function properly with major web browsers and major vendors.</w:t>
            </w:r>
          </w:p>
        </w:tc>
      </w:tr>
      <w:tr>
        <w:tc>
          <w:tcPr>
            <w:tcW w:type="dxa" w:w="4320"/>
          </w:tcPr>
          <w:p>
            <w:r>
              <w:rPr>
                <w:rFonts w:ascii="Arial" w:hAnsi="Arial"/>
                <w:sz w:val="20"/>
              </w:rPr>
              <w:t>Recommendation</w:t>
            </w:r>
          </w:p>
        </w:tc>
        <w:tc>
          <w:tcPr>
            <w:tcW w:type="dxa" w:w="4320"/>
          </w:tcPr>
          <w:p>
            <w:r>
              <w:t>Enable support for TLS 1.2 and/or 1.3, and disable support for TLS 1.1.</w:t>
            </w:r>
          </w:p>
        </w:tc>
      </w:tr>
      <w:tr>
        <w:tc>
          <w:tcPr>
            <w:tcW w:type="dxa" w:w="4320"/>
          </w:tcPr>
          <w:p>
            <w:r>
              <w:rPr>
                <w:rFonts w:ascii="Arial" w:hAnsi="Arial"/>
                <w:sz w:val="20"/>
              </w:rPr>
              <w:t>Evidence</w:t>
            </w:r>
          </w:p>
        </w:tc>
        <w:tc>
          <w:tcPr>
            <w:tcW w:type="dxa" w:w="4320"/>
          </w:tcPr>
          <w:p>
            <w:r>
              <w:t>TLSv1.1 is enabled and the server supports at least one cipher.</w:t>
            </w:r>
          </w:p>
        </w:tc>
      </w:tr>
    </w:tbl>
    <w:p/>
    <w:p>
      <w:pPr>
        <w:pStyle w:val="Heading2"/>
      </w:pPr>
      <w:r>
        <w:t>TLS Version 1.1 Deprecated Protocol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service encrypts traffic using an older version of TLS.</w:t>
            </w:r>
          </w:p>
        </w:tc>
      </w:tr>
      <w:tr>
        <w:tc>
          <w:tcPr>
            <w:tcW w:type="dxa" w:w="4320"/>
          </w:tcPr>
          <w:p>
            <w:r>
              <w:rPr>
                <w:rFonts w:ascii="Arial" w:hAnsi="Arial"/>
                <w:sz w:val="20"/>
              </w:rPr>
              <w:t>Description</w:t>
            </w:r>
          </w:p>
        </w:tc>
        <w:tc>
          <w:tcPr>
            <w:tcW w:type="dxa" w:w="4320"/>
          </w:tcPr>
          <w:p>
            <w:r>
              <w:t>The remote service accepts connections encrypted using TLS 1.1. TLS 1.1 lacks support for current and recommended cipher suites. Ciphers that support encryption before MAC computation, and authenticated encryption modes such as GCM cannot be used with TLS 1.1</w:t>
              <w:br/>
              <w:br/>
              <w:t>As of March 31, 2020, Endpoints that are not enabled for TLS 1.2 and higher will no longer function properly with major web browsers and major vendors.</w:t>
            </w:r>
          </w:p>
        </w:tc>
      </w:tr>
      <w:tr>
        <w:tc>
          <w:tcPr>
            <w:tcW w:type="dxa" w:w="4320"/>
          </w:tcPr>
          <w:p>
            <w:r>
              <w:rPr>
                <w:rFonts w:ascii="Arial" w:hAnsi="Arial"/>
                <w:sz w:val="20"/>
              </w:rPr>
              <w:t>Recommendation</w:t>
            </w:r>
          </w:p>
        </w:tc>
        <w:tc>
          <w:tcPr>
            <w:tcW w:type="dxa" w:w="4320"/>
          </w:tcPr>
          <w:p>
            <w:r>
              <w:t>Enable support for TLS 1.2 and/or 1.3, and disable support for TLS 1.1.</w:t>
            </w:r>
          </w:p>
        </w:tc>
      </w:tr>
      <w:tr>
        <w:tc>
          <w:tcPr>
            <w:tcW w:type="dxa" w:w="4320"/>
          </w:tcPr>
          <w:p>
            <w:r>
              <w:rPr>
                <w:rFonts w:ascii="Arial" w:hAnsi="Arial"/>
                <w:sz w:val="20"/>
              </w:rPr>
              <w:t>Evidence</w:t>
            </w:r>
          </w:p>
        </w:tc>
        <w:tc>
          <w:tcPr>
            <w:tcW w:type="dxa" w:w="4320"/>
          </w:tcPr>
          <w:p>
            <w:r>
              <w:t>TLSv1.1 is enabled and the server supports at least one cipher.</w:t>
            </w:r>
          </w:p>
        </w:tc>
      </w:tr>
    </w:tbl>
    <w:p/>
    <w:p>
      <w:pPr>
        <w:pStyle w:val="Heading2"/>
      </w:pPr>
      <w:r>
        <w:t>TLS Version 1.1 Deprecated Protocol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service encrypts traffic using an older version of TLS.</w:t>
            </w:r>
          </w:p>
        </w:tc>
      </w:tr>
      <w:tr>
        <w:tc>
          <w:tcPr>
            <w:tcW w:type="dxa" w:w="4320"/>
          </w:tcPr>
          <w:p>
            <w:r>
              <w:rPr>
                <w:rFonts w:ascii="Arial" w:hAnsi="Arial"/>
                <w:sz w:val="20"/>
              </w:rPr>
              <w:t>Description</w:t>
            </w:r>
          </w:p>
        </w:tc>
        <w:tc>
          <w:tcPr>
            <w:tcW w:type="dxa" w:w="4320"/>
          </w:tcPr>
          <w:p>
            <w:r>
              <w:t>The remote service accepts connections encrypted using TLS 1.1. TLS 1.1 lacks support for current and recommended cipher suites. Ciphers that support encryption before MAC computation, and authenticated encryption modes such as GCM cannot be used with TLS 1.1</w:t>
              <w:br/>
              <w:br/>
              <w:t>As of March 31, 2020, Endpoints that are not enabled for TLS 1.2 and higher will no longer function properly with major web browsers and major vendors.</w:t>
            </w:r>
          </w:p>
        </w:tc>
      </w:tr>
      <w:tr>
        <w:tc>
          <w:tcPr>
            <w:tcW w:type="dxa" w:w="4320"/>
          </w:tcPr>
          <w:p>
            <w:r>
              <w:rPr>
                <w:rFonts w:ascii="Arial" w:hAnsi="Arial"/>
                <w:sz w:val="20"/>
              </w:rPr>
              <w:t>Recommendation</w:t>
            </w:r>
          </w:p>
        </w:tc>
        <w:tc>
          <w:tcPr>
            <w:tcW w:type="dxa" w:w="4320"/>
          </w:tcPr>
          <w:p>
            <w:r>
              <w:t>Enable support for TLS 1.2 and/or 1.3, and disable support for TLS 1.1.</w:t>
            </w:r>
          </w:p>
        </w:tc>
      </w:tr>
      <w:tr>
        <w:tc>
          <w:tcPr>
            <w:tcW w:type="dxa" w:w="4320"/>
          </w:tcPr>
          <w:p>
            <w:r>
              <w:rPr>
                <w:rFonts w:ascii="Arial" w:hAnsi="Arial"/>
                <w:sz w:val="20"/>
              </w:rPr>
              <w:t>Evidence</w:t>
            </w:r>
          </w:p>
        </w:tc>
        <w:tc>
          <w:tcPr>
            <w:tcW w:type="dxa" w:w="4320"/>
          </w:tcPr>
          <w:p>
            <w:r>
              <w:t>TLSv1.1 is enabled and the server supports at least one cipher.</w:t>
            </w:r>
          </w:p>
        </w:tc>
      </w:tr>
    </w:tbl>
    <w:p/>
    <w:p>
      <w:pPr>
        <w:pStyle w:val="Heading2"/>
      </w:pPr>
      <w:r>
        <w:t>TLS Version 1.1 Deprecated Protocol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service encrypts traffic using an older version of TLS.</w:t>
            </w:r>
          </w:p>
        </w:tc>
      </w:tr>
      <w:tr>
        <w:tc>
          <w:tcPr>
            <w:tcW w:type="dxa" w:w="4320"/>
          </w:tcPr>
          <w:p>
            <w:r>
              <w:rPr>
                <w:rFonts w:ascii="Arial" w:hAnsi="Arial"/>
                <w:sz w:val="20"/>
              </w:rPr>
              <w:t>Description</w:t>
            </w:r>
          </w:p>
        </w:tc>
        <w:tc>
          <w:tcPr>
            <w:tcW w:type="dxa" w:w="4320"/>
          </w:tcPr>
          <w:p>
            <w:r>
              <w:t>The remote service accepts connections encrypted using TLS 1.1. TLS 1.1 lacks support for current and recommended cipher suites. Ciphers that support encryption before MAC computation, and authenticated encryption modes such as GCM cannot be used with TLS 1.1</w:t>
              <w:br/>
              <w:br/>
              <w:t>As of March 31, 2020, Endpoints that are not enabled for TLS 1.2 and higher will no longer function properly with major web browsers and major vendors.</w:t>
            </w:r>
          </w:p>
        </w:tc>
      </w:tr>
      <w:tr>
        <w:tc>
          <w:tcPr>
            <w:tcW w:type="dxa" w:w="4320"/>
          </w:tcPr>
          <w:p>
            <w:r>
              <w:rPr>
                <w:rFonts w:ascii="Arial" w:hAnsi="Arial"/>
                <w:sz w:val="20"/>
              </w:rPr>
              <w:t>Recommendation</w:t>
            </w:r>
          </w:p>
        </w:tc>
        <w:tc>
          <w:tcPr>
            <w:tcW w:type="dxa" w:w="4320"/>
          </w:tcPr>
          <w:p>
            <w:r>
              <w:t>Enable support for TLS 1.2 and/or 1.3, and disable support for TLS 1.1.</w:t>
            </w:r>
          </w:p>
        </w:tc>
      </w:tr>
      <w:tr>
        <w:tc>
          <w:tcPr>
            <w:tcW w:type="dxa" w:w="4320"/>
          </w:tcPr>
          <w:p>
            <w:r>
              <w:rPr>
                <w:rFonts w:ascii="Arial" w:hAnsi="Arial"/>
                <w:sz w:val="20"/>
              </w:rPr>
              <w:t>Evidence</w:t>
            </w:r>
          </w:p>
        </w:tc>
        <w:tc>
          <w:tcPr>
            <w:tcW w:type="dxa" w:w="4320"/>
          </w:tcPr>
          <w:p>
            <w:r>
              <w:t>TLSv1.1 is enabled and the server supports at least one cipher.</w:t>
            </w:r>
          </w:p>
        </w:tc>
      </w:tr>
    </w:tbl>
    <w:p/>
    <w:p>
      <w:pPr>
        <w:pStyle w:val="Heading2"/>
      </w:pPr>
      <w:r>
        <w:t>TLS Version 1.1 Deprecated Protocol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service encrypts traffic using an older version of TLS.</w:t>
            </w:r>
          </w:p>
        </w:tc>
      </w:tr>
      <w:tr>
        <w:tc>
          <w:tcPr>
            <w:tcW w:type="dxa" w:w="4320"/>
          </w:tcPr>
          <w:p>
            <w:r>
              <w:rPr>
                <w:rFonts w:ascii="Arial" w:hAnsi="Arial"/>
                <w:sz w:val="20"/>
              </w:rPr>
              <w:t>Description</w:t>
            </w:r>
          </w:p>
        </w:tc>
        <w:tc>
          <w:tcPr>
            <w:tcW w:type="dxa" w:w="4320"/>
          </w:tcPr>
          <w:p>
            <w:r>
              <w:t>The remote service accepts connections encrypted using TLS 1.1. TLS 1.1 lacks support for current and recommended cipher suites. Ciphers that support encryption before MAC computation, and authenticated encryption modes such as GCM cannot be used with TLS 1.1</w:t>
              <w:br/>
              <w:br/>
              <w:t>As of March 31, 2020, Endpoints that are not enabled for TLS 1.2 and higher will no longer function properly with major web browsers and major vendors.</w:t>
            </w:r>
          </w:p>
        </w:tc>
      </w:tr>
      <w:tr>
        <w:tc>
          <w:tcPr>
            <w:tcW w:type="dxa" w:w="4320"/>
          </w:tcPr>
          <w:p>
            <w:r>
              <w:rPr>
                <w:rFonts w:ascii="Arial" w:hAnsi="Arial"/>
                <w:sz w:val="20"/>
              </w:rPr>
              <w:t>Recommendation</w:t>
            </w:r>
          </w:p>
        </w:tc>
        <w:tc>
          <w:tcPr>
            <w:tcW w:type="dxa" w:w="4320"/>
          </w:tcPr>
          <w:p>
            <w:r>
              <w:t>Enable support for TLS 1.2 and/or 1.3, and disable support for TLS 1.1.</w:t>
            </w:r>
          </w:p>
        </w:tc>
      </w:tr>
      <w:tr>
        <w:tc>
          <w:tcPr>
            <w:tcW w:type="dxa" w:w="4320"/>
          </w:tcPr>
          <w:p>
            <w:r>
              <w:rPr>
                <w:rFonts w:ascii="Arial" w:hAnsi="Arial"/>
                <w:sz w:val="20"/>
              </w:rPr>
              <w:t>Evidence</w:t>
            </w:r>
          </w:p>
        </w:tc>
        <w:tc>
          <w:tcPr>
            <w:tcW w:type="dxa" w:w="4320"/>
          </w:tcPr>
          <w:p>
            <w:r>
              <w:t>TLSv1.1 is enabled and the server supports at least one cipher.</w:t>
            </w:r>
          </w:p>
        </w:tc>
      </w:tr>
    </w:tbl>
    <w:p/>
    <w:p>
      <w:pPr>
        <w:pStyle w:val="Heading2"/>
      </w:pPr>
      <w:r>
        <w:t>SSL Self-Signed Certificate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chain for this service ends in an unrecognized self-signed certificate.</w:t>
            </w:r>
          </w:p>
        </w:tc>
      </w:tr>
      <w:tr>
        <w:tc>
          <w:tcPr>
            <w:tcW w:type="dxa" w:w="4320"/>
          </w:tcPr>
          <w:p>
            <w:r>
              <w:rPr>
                <w:rFonts w:ascii="Arial" w:hAnsi="Arial"/>
                <w:sz w:val="20"/>
              </w:rPr>
              <w:t>Description</w:t>
            </w:r>
          </w:p>
        </w:tc>
        <w:tc>
          <w:tcPr>
            <w:tcW w:type="dxa" w:w="4320"/>
          </w:tcPr>
          <w:p>
            <w:r>
              <w:t xml:space="preserve">The X.509 certificate chain for this service is not signed by a recognized certificate authority.  If the remote host is a public host in production, this nullifies the use of SSL as anyone could establish a man-in-the-middle attack against the remote host. </w:t>
              <w:br/>
              <w:br/>
              <w:t>Note that this plugin does not check for certificate chains that end in a certificate that is not self-signed, but is signed by an unrecognized certificate authority.</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found at the top of the certificate</w:t>
              <w:br/>
              <w:t>chain sent by the remote host, but is self-signed and was not</w:t>
              <w:br/>
              <w:t>found in the list of known certificate authorities :</w:t>
              <w:br/>
              <w:br/>
              <w:t>|-Subject : CN=HF-SRV-VEEAM-DR.hayleys.net</w:t>
              <w:br/>
            </w:r>
          </w:p>
        </w:tc>
      </w:tr>
    </w:tbl>
    <w:p/>
    <w:p>
      <w:pPr>
        <w:pStyle w:val="Heading2"/>
      </w:pPr>
      <w:r>
        <w:t>SSL Self-Signed Certificate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chain for this service ends in an unrecognized self-signed certificate.</w:t>
            </w:r>
          </w:p>
        </w:tc>
      </w:tr>
      <w:tr>
        <w:tc>
          <w:tcPr>
            <w:tcW w:type="dxa" w:w="4320"/>
          </w:tcPr>
          <w:p>
            <w:r>
              <w:rPr>
                <w:rFonts w:ascii="Arial" w:hAnsi="Arial"/>
                <w:sz w:val="20"/>
              </w:rPr>
              <w:t>Description</w:t>
            </w:r>
          </w:p>
        </w:tc>
        <w:tc>
          <w:tcPr>
            <w:tcW w:type="dxa" w:w="4320"/>
          </w:tcPr>
          <w:p>
            <w:r>
              <w:t xml:space="preserve">The X.509 certificate chain for this service is not signed by a recognized certificate authority.  If the remote host is a public host in production, this nullifies the use of SSL as anyone could establish a man-in-the-middle attack against the remote host. </w:t>
              <w:br/>
              <w:br/>
              <w:t>Note that this plugin does not check for certificate chains that end in a certificate that is not self-signed, but is signed by an unrecognized certificate authority.</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found at the top of the certificate</w:t>
              <w:br/>
              <w:t>chain sent by the remote host, but is self-signed and was not</w:t>
              <w:br/>
              <w:t>found in the list of known certificate authorities :</w:t>
              <w:br/>
              <w:br/>
              <w:t>|-Subject : CN=HF-SRV-VEEAM-DR.hayleys.net</w:t>
              <w:br/>
            </w:r>
          </w:p>
        </w:tc>
      </w:tr>
    </w:tbl>
    <w:p/>
    <w:p>
      <w:pPr>
        <w:pStyle w:val="Heading2"/>
      </w:pPr>
      <w:r>
        <w:t>SSL Self-Signed Certificate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chain for this service ends in an unrecognized self-signed certificate.</w:t>
            </w:r>
          </w:p>
        </w:tc>
      </w:tr>
      <w:tr>
        <w:tc>
          <w:tcPr>
            <w:tcW w:type="dxa" w:w="4320"/>
          </w:tcPr>
          <w:p>
            <w:r>
              <w:rPr>
                <w:rFonts w:ascii="Arial" w:hAnsi="Arial"/>
                <w:sz w:val="20"/>
              </w:rPr>
              <w:t>Description</w:t>
            </w:r>
          </w:p>
        </w:tc>
        <w:tc>
          <w:tcPr>
            <w:tcW w:type="dxa" w:w="4320"/>
          </w:tcPr>
          <w:p>
            <w:r>
              <w:t xml:space="preserve">The X.509 certificate chain for this service is not signed by a recognized certificate authority.  If the remote host is a public host in production, this nullifies the use of SSL as anyone could establish a man-in-the-middle attack against the remote host. </w:t>
              <w:br/>
              <w:br/>
              <w:t>Note that this plugin does not check for certificate chains that end in a certificate that is not self-signed, but is signed by an unrecognized certificate authority.</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found at the top of the certificate</w:t>
              <w:br/>
              <w:t>chain sent by the remote host, but is self-signed and was not</w:t>
              <w:br/>
              <w:t>found in the list of known certificate authorities :</w:t>
              <w:br/>
              <w:br/>
              <w:t>|-Subject : CN=Veeam Backup Server Certificate</w:t>
              <w:br/>
            </w:r>
          </w:p>
        </w:tc>
      </w:tr>
    </w:tbl>
    <w:p/>
    <w:p>
      <w:pPr>
        <w:pStyle w:val="Heading2"/>
      </w:pPr>
      <w:r>
        <w:t>SSL Self-Signed Certificate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chain for this service ends in an unrecognized self-signed certificate.</w:t>
            </w:r>
          </w:p>
        </w:tc>
      </w:tr>
      <w:tr>
        <w:tc>
          <w:tcPr>
            <w:tcW w:type="dxa" w:w="4320"/>
          </w:tcPr>
          <w:p>
            <w:r>
              <w:rPr>
                <w:rFonts w:ascii="Arial" w:hAnsi="Arial"/>
                <w:sz w:val="20"/>
              </w:rPr>
              <w:t>Description</w:t>
            </w:r>
          </w:p>
        </w:tc>
        <w:tc>
          <w:tcPr>
            <w:tcW w:type="dxa" w:w="4320"/>
          </w:tcPr>
          <w:p>
            <w:r>
              <w:t xml:space="preserve">The X.509 certificate chain for this service is not signed by a recognized certificate authority.  If the remote host is a public host in production, this nullifies the use of SSL as anyone could establish a man-in-the-middle attack against the remote host. </w:t>
              <w:br/>
              <w:br/>
              <w:t>Note that this plugin does not check for certificate chains that end in a certificate that is not self-signed, but is signed by an unrecognized certificate authority.</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found at the top of the certificate</w:t>
              <w:br/>
              <w:t>chain sent by the remote host, but is self-signed and was not</w:t>
              <w:br/>
              <w:t>found in the list of known certificate authorities :</w:t>
              <w:br/>
              <w:br/>
              <w:t>|-Subject : CN=Veeam Backup Server Certificate</w:t>
              <w:br/>
            </w:r>
          </w:p>
        </w:tc>
      </w:tr>
    </w:tbl>
    <w:p/>
    <w:p>
      <w:pPr>
        <w:pStyle w:val="Heading2"/>
      </w:pPr>
      <w:r>
        <w:t>SSL Self-Signed Certificate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chain for this service ends in an unrecognized self-signed certificate.</w:t>
            </w:r>
          </w:p>
        </w:tc>
      </w:tr>
      <w:tr>
        <w:tc>
          <w:tcPr>
            <w:tcW w:type="dxa" w:w="4320"/>
          </w:tcPr>
          <w:p>
            <w:r>
              <w:rPr>
                <w:rFonts w:ascii="Arial" w:hAnsi="Arial"/>
                <w:sz w:val="20"/>
              </w:rPr>
              <w:t>Description</w:t>
            </w:r>
          </w:p>
        </w:tc>
        <w:tc>
          <w:tcPr>
            <w:tcW w:type="dxa" w:w="4320"/>
          </w:tcPr>
          <w:p>
            <w:r>
              <w:t xml:space="preserve">The X.509 certificate chain for this service is not signed by a recognized certificate authority.  If the remote host is a public host in production, this nullifies the use of SSL as anyone could establish a man-in-the-middle attack against the remote host. </w:t>
              <w:br/>
              <w:br/>
              <w:t>Note that this plugin does not check for certificate chains that end in a certificate that is not self-signed, but is signed by an unrecognized certificate authority.</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found at the top of the certificate</w:t>
              <w:br/>
              <w:t>chain sent by the remote host, but is self-signed and was not</w:t>
              <w:br/>
              <w:t>found in the list of known certificate authorities :</w:t>
              <w:br/>
              <w:br/>
              <w:t>|-Subject : CN=HF-SRV-VEEAM-DR.hayleys.net</w:t>
              <w:br/>
            </w:r>
          </w:p>
        </w:tc>
      </w:tr>
    </w:tbl>
    <w:p/>
    <w:p>
      <w:pPr>
        <w:pStyle w:val="Heading2"/>
      </w:pPr>
      <w:r>
        <w:t>SSL Self-Signed Certificate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chain for this service ends in an unrecognized self-signed certificate.</w:t>
            </w:r>
          </w:p>
        </w:tc>
      </w:tr>
      <w:tr>
        <w:tc>
          <w:tcPr>
            <w:tcW w:type="dxa" w:w="4320"/>
          </w:tcPr>
          <w:p>
            <w:r>
              <w:rPr>
                <w:rFonts w:ascii="Arial" w:hAnsi="Arial"/>
                <w:sz w:val="20"/>
              </w:rPr>
              <w:t>Description</w:t>
            </w:r>
          </w:p>
        </w:tc>
        <w:tc>
          <w:tcPr>
            <w:tcW w:type="dxa" w:w="4320"/>
          </w:tcPr>
          <w:p>
            <w:r>
              <w:t xml:space="preserve">The X.509 certificate chain for this service is not signed by a recognized certificate authority.  If the remote host is a public host in production, this nullifies the use of SSL as anyone could establish a man-in-the-middle attack against the remote host. </w:t>
              <w:br/>
              <w:br/>
              <w:t>Note that this plugin does not check for certificate chains that end in a certificate that is not self-signed, but is signed by an unrecognized certificate authority.</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found at the top of the certificate</w:t>
              <w:br/>
              <w:t>chain sent by the remote host, but is self-signed and was not</w:t>
              <w:br/>
              <w:t>found in the list of known certificate authorities :</w:t>
              <w:br/>
              <w:br/>
              <w:t>|-Subject : CN=HF-SRV-VEEAM-DR.hayleys.net</w:t>
              <w:br/>
            </w:r>
          </w:p>
        </w:tc>
      </w:tr>
    </w:tbl>
    <w:p/>
    <w:p>
      <w:pPr>
        <w:pStyle w:val="Heading2"/>
      </w:pPr>
      <w:r>
        <w:t>SSL Self-Signed Certificate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chain for this service ends in an unrecognized self-signed certificate.</w:t>
            </w:r>
          </w:p>
        </w:tc>
      </w:tr>
      <w:tr>
        <w:tc>
          <w:tcPr>
            <w:tcW w:type="dxa" w:w="4320"/>
          </w:tcPr>
          <w:p>
            <w:r>
              <w:rPr>
                <w:rFonts w:ascii="Arial" w:hAnsi="Arial"/>
                <w:sz w:val="20"/>
              </w:rPr>
              <w:t>Description</w:t>
            </w:r>
          </w:p>
        </w:tc>
        <w:tc>
          <w:tcPr>
            <w:tcW w:type="dxa" w:w="4320"/>
          </w:tcPr>
          <w:p>
            <w:r>
              <w:t xml:space="preserve">The X.509 certificate chain for this service is not signed by a recognized certificate authority.  If the remote host is a public host in production, this nullifies the use of SSL as anyone could establish a man-in-the-middle attack against the remote host. </w:t>
              <w:br/>
              <w:br/>
              <w:t>Note that this plugin does not check for certificate chains that end in a certificate that is not self-signed, but is signed by an unrecognized certificate authority.</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found at the top of the certificate</w:t>
              <w:br/>
              <w:t>chain sent by the remote host, but is self-signed and was not</w:t>
              <w:br/>
              <w:t>found in the list of known certificate authorities :</w:t>
              <w:br/>
              <w:br/>
              <w:t>|-Subject : OU=Veeam Software/O=Veeam Software/CN=HF-SRV-VEEAM-DR.hayleys.net</w:t>
              <w:br/>
            </w:r>
          </w:p>
        </w:tc>
      </w:tr>
    </w:tbl>
    <w:p/>
    <w:p>
      <w:pPr>
        <w:pStyle w:val="Heading2"/>
      </w:pPr>
      <w:r>
        <w:t>SSL Self-Signed Certificate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chain for this service ends in an unrecognized self-signed certificate.</w:t>
            </w:r>
          </w:p>
        </w:tc>
      </w:tr>
      <w:tr>
        <w:tc>
          <w:tcPr>
            <w:tcW w:type="dxa" w:w="4320"/>
          </w:tcPr>
          <w:p>
            <w:r>
              <w:rPr>
                <w:rFonts w:ascii="Arial" w:hAnsi="Arial"/>
                <w:sz w:val="20"/>
              </w:rPr>
              <w:t>Description</w:t>
            </w:r>
          </w:p>
        </w:tc>
        <w:tc>
          <w:tcPr>
            <w:tcW w:type="dxa" w:w="4320"/>
          </w:tcPr>
          <w:p>
            <w:r>
              <w:t xml:space="preserve">The X.509 certificate chain for this service is not signed by a recognized certificate authority.  If the remote host is a public host in production, this nullifies the use of SSL as anyone could establish a man-in-the-middle attack against the remote host. </w:t>
              <w:br/>
              <w:br/>
              <w:t>Note that this plugin does not check for certificate chains that end in a certificate that is not self-signed, but is signed by an unrecognized certificate authority.</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found at the top of the certificate</w:t>
              <w:br/>
              <w:t>chain sent by the remote host, but is self-signed and was not</w:t>
              <w:br/>
              <w:t>found in the list of known certificate authorities :</w:t>
              <w:br/>
              <w:br/>
              <w:t>|-Subject : CN=Veeam Backup Server Certificate</w:t>
              <w:br/>
            </w:r>
          </w:p>
        </w:tc>
      </w:tr>
    </w:tbl>
    <w:p/>
    <w:p>
      <w:pPr>
        <w:pStyle w:val="Heading2"/>
      </w:pPr>
      <w:r>
        <w:t>SSL Self-Signed Certificate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chain for this service ends in an unrecognized self-signed certificate.</w:t>
            </w:r>
          </w:p>
        </w:tc>
      </w:tr>
      <w:tr>
        <w:tc>
          <w:tcPr>
            <w:tcW w:type="dxa" w:w="4320"/>
          </w:tcPr>
          <w:p>
            <w:r>
              <w:rPr>
                <w:rFonts w:ascii="Arial" w:hAnsi="Arial"/>
                <w:sz w:val="20"/>
              </w:rPr>
              <w:t>Description</w:t>
            </w:r>
          </w:p>
        </w:tc>
        <w:tc>
          <w:tcPr>
            <w:tcW w:type="dxa" w:w="4320"/>
          </w:tcPr>
          <w:p>
            <w:r>
              <w:t xml:space="preserve">The X.509 certificate chain for this service is not signed by a recognized certificate authority.  If the remote host is a public host in production, this nullifies the use of SSL as anyone could establish a man-in-the-middle attack against the remote host. </w:t>
              <w:br/>
              <w:br/>
              <w:t>Note that this plugin does not check for certificate chains that end in a certificate that is not self-signed, but is signed by an unrecognized certificate authority.</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found at the top of the certificate</w:t>
              <w:br/>
              <w:t>chain sent by the remote host, but is self-signed and was not</w:t>
              <w:br/>
              <w:t>found in the list of known certificate authorities :</w:t>
              <w:br/>
              <w:br/>
              <w:t>|-Subject : OU=Veeam Software/O=Veeam Software/CN=HF-SRV-VEEAM-DR.hayleys.net</w:t>
              <w:br/>
            </w:r>
          </w:p>
        </w:tc>
      </w:tr>
    </w:tbl>
    <w:p/>
    <w:p>
      <w:pPr>
        <w:pStyle w:val="Heading2"/>
      </w:pPr>
      <w:r>
        <w:t>SSL Self-Signed Certificate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chain for this service ends in an unrecognized self-signed certificate.</w:t>
            </w:r>
          </w:p>
        </w:tc>
      </w:tr>
      <w:tr>
        <w:tc>
          <w:tcPr>
            <w:tcW w:type="dxa" w:w="4320"/>
          </w:tcPr>
          <w:p>
            <w:r>
              <w:rPr>
                <w:rFonts w:ascii="Arial" w:hAnsi="Arial"/>
                <w:sz w:val="20"/>
              </w:rPr>
              <w:t>Description</w:t>
            </w:r>
          </w:p>
        </w:tc>
        <w:tc>
          <w:tcPr>
            <w:tcW w:type="dxa" w:w="4320"/>
          </w:tcPr>
          <w:p>
            <w:r>
              <w:t xml:space="preserve">The X.509 certificate chain for this service is not signed by a recognized certificate authority.  If the remote host is a public host in production, this nullifies the use of SSL as anyone could establish a man-in-the-middle attack against the remote host. </w:t>
              <w:br/>
              <w:br/>
              <w:t>Note that this plugin does not check for certificate chains that end in a certificate that is not self-signed, but is signed by an unrecognized certificate authority.</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found at the top of the certificate</w:t>
              <w:br/>
              <w:t>chain sent by the remote host, but is self-signed and was not</w:t>
              <w:br/>
              <w:t>found in the list of known certificate authorities :</w:t>
              <w:br/>
              <w:br/>
              <w:t>|-Subject : CN=HF-SRV-VEEAM-DR.hayleys.net</w:t>
              <w:br/>
            </w:r>
          </w:p>
        </w:tc>
      </w:tr>
    </w:tbl>
    <w:p/>
    <w:p>
      <w:pPr>
        <w:pStyle w:val="Heading2"/>
      </w:pPr>
      <w:r>
        <w:t>SSL Self-Signed Certificate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chain for this service ends in an unrecognized self-signed certificate.</w:t>
            </w:r>
          </w:p>
        </w:tc>
      </w:tr>
      <w:tr>
        <w:tc>
          <w:tcPr>
            <w:tcW w:type="dxa" w:w="4320"/>
          </w:tcPr>
          <w:p>
            <w:r>
              <w:rPr>
                <w:rFonts w:ascii="Arial" w:hAnsi="Arial"/>
                <w:sz w:val="20"/>
              </w:rPr>
              <w:t>Description</w:t>
            </w:r>
          </w:p>
        </w:tc>
        <w:tc>
          <w:tcPr>
            <w:tcW w:type="dxa" w:w="4320"/>
          </w:tcPr>
          <w:p>
            <w:r>
              <w:t xml:space="preserve">The X.509 certificate chain for this service is not signed by a recognized certificate authority.  If the remote host is a public host in production, this nullifies the use of SSL as anyone could establish a man-in-the-middle attack against the remote host. </w:t>
              <w:br/>
              <w:br/>
              <w:t>Note that this plugin does not check for certificate chains that end in a certificate that is not self-signed, but is signed by an unrecognized certificate authority.</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found at the top of the certificate</w:t>
              <w:br/>
              <w:t>chain sent by the remote host, but is self-signed and was not</w:t>
              <w:br/>
              <w:t>found in the list of known certificate authorities :</w:t>
              <w:br/>
              <w:br/>
              <w:t>|-Subject : OU=Veeam Software/O=Veeam Software/CN=HF-SRV-VEEAM-DR.hayleys.net</w:t>
              <w:br/>
            </w:r>
          </w:p>
        </w:tc>
      </w:tr>
    </w:tbl>
    <w:p/>
    <w:p>
      <w:pPr>
        <w:pStyle w:val="Heading2"/>
      </w:pPr>
      <w:r>
        <w:t>SSL Self-Signed Certificate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chain for this service ends in an unrecognized self-signed certificate.</w:t>
            </w:r>
          </w:p>
        </w:tc>
      </w:tr>
      <w:tr>
        <w:tc>
          <w:tcPr>
            <w:tcW w:type="dxa" w:w="4320"/>
          </w:tcPr>
          <w:p>
            <w:r>
              <w:rPr>
                <w:rFonts w:ascii="Arial" w:hAnsi="Arial"/>
                <w:sz w:val="20"/>
              </w:rPr>
              <w:t>Description</w:t>
            </w:r>
          </w:p>
        </w:tc>
        <w:tc>
          <w:tcPr>
            <w:tcW w:type="dxa" w:w="4320"/>
          </w:tcPr>
          <w:p>
            <w:r>
              <w:t xml:space="preserve">The X.509 certificate chain for this service is not signed by a recognized certificate authority.  If the remote host is a public host in production, this nullifies the use of SSL as anyone could establish a man-in-the-middle attack against the remote host. </w:t>
              <w:br/>
              <w:br/>
              <w:t>Note that this plugin does not check for certificate chains that end in a certificate that is not self-signed, but is signed by an unrecognized certificate authority.</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found at the top of the certificate</w:t>
              <w:br/>
              <w:t>chain sent by the remote host, but is self-signed and was not</w:t>
              <w:br/>
              <w:t>found in the list of known certificate authorities :</w:t>
              <w:br/>
              <w:br/>
              <w:t>|-Subject : CN=HF-SRV-VEEAM-DR.hayleys.net</w:t>
              <w:br/>
            </w:r>
          </w:p>
        </w:tc>
      </w:tr>
    </w:tbl>
    <w:p/>
    <w:p>
      <w:pPr>
        <w:pStyle w:val="Heading2"/>
      </w:pPr>
      <w:r>
        <w:t>SSL Self-Signed Certificate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chain for this service ends in an unrecognized self-signed certificate.</w:t>
            </w:r>
          </w:p>
        </w:tc>
      </w:tr>
      <w:tr>
        <w:tc>
          <w:tcPr>
            <w:tcW w:type="dxa" w:w="4320"/>
          </w:tcPr>
          <w:p>
            <w:r>
              <w:rPr>
                <w:rFonts w:ascii="Arial" w:hAnsi="Arial"/>
                <w:sz w:val="20"/>
              </w:rPr>
              <w:t>Description</w:t>
            </w:r>
          </w:p>
        </w:tc>
        <w:tc>
          <w:tcPr>
            <w:tcW w:type="dxa" w:w="4320"/>
          </w:tcPr>
          <w:p>
            <w:r>
              <w:t xml:space="preserve">The X.509 certificate chain for this service is not signed by a recognized certificate authority.  If the remote host is a public host in production, this nullifies the use of SSL as anyone could establish a man-in-the-middle attack against the remote host. </w:t>
              <w:br/>
              <w:br/>
              <w:t>Note that this plugin does not check for certificate chains that end in a certificate that is not self-signed, but is signed by an unrecognized certificate authority.</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found at the top of the certificate</w:t>
              <w:br/>
              <w:t>chain sent by the remote host, but is self-signed and was not</w:t>
              <w:br/>
              <w:t>found in the list of known certificate authorities :</w:t>
              <w:br/>
              <w:br/>
              <w:t>|-Subject : OU=Veeam Software/O=Veeam Software/CN=HF-SRV-VEEAM-DR</w:t>
              <w:br/>
            </w:r>
          </w:p>
        </w:tc>
      </w:tr>
    </w:tbl>
    <w:p/>
    <w:p>
      <w:pPr>
        <w:pStyle w:val="Heading2"/>
      </w:pPr>
      <w:r>
        <w:t>SSL Self-Signed Certificate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chain for this service ends in an unrecognized self-signed certificate.</w:t>
            </w:r>
          </w:p>
        </w:tc>
      </w:tr>
      <w:tr>
        <w:tc>
          <w:tcPr>
            <w:tcW w:type="dxa" w:w="4320"/>
          </w:tcPr>
          <w:p>
            <w:r>
              <w:rPr>
                <w:rFonts w:ascii="Arial" w:hAnsi="Arial"/>
                <w:sz w:val="20"/>
              </w:rPr>
              <w:t>Description</w:t>
            </w:r>
          </w:p>
        </w:tc>
        <w:tc>
          <w:tcPr>
            <w:tcW w:type="dxa" w:w="4320"/>
          </w:tcPr>
          <w:p>
            <w:r>
              <w:t xml:space="preserve">The X.509 certificate chain for this service is not signed by a recognized certificate authority.  If the remote host is a public host in production, this nullifies the use of SSL as anyone could establish a man-in-the-middle attack against the remote host. </w:t>
              <w:br/>
              <w:br/>
              <w:t>Note that this plugin does not check for certificate chains that end in a certificate that is not self-signed, but is signed by an unrecognized certificate authority.</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found at the top of the certificate</w:t>
              <w:br/>
              <w:t>chain sent by the remote host, but is self-signed and was not</w:t>
              <w:br/>
              <w:t>found in the list of known certificate authorities :</w:t>
              <w:br/>
              <w:br/>
              <w:t>|-Subject : OU=Veeam Software/O=Veeam Software/CN=HF-SRV-VEEAM-DR.hayleys.net</w:t>
              <w:br/>
            </w:r>
          </w:p>
        </w:tc>
      </w:tr>
    </w:tbl>
    <w:p/>
    <w:p>
      <w:pPr>
        <w:pStyle w:val="Heading2"/>
      </w:pPr>
      <w:r>
        <w:t>SSL Self-Signed Certificate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chain for this service ends in an unrecognized self-signed certificate.</w:t>
            </w:r>
          </w:p>
        </w:tc>
      </w:tr>
      <w:tr>
        <w:tc>
          <w:tcPr>
            <w:tcW w:type="dxa" w:w="4320"/>
          </w:tcPr>
          <w:p>
            <w:r>
              <w:rPr>
                <w:rFonts w:ascii="Arial" w:hAnsi="Arial"/>
                <w:sz w:val="20"/>
              </w:rPr>
              <w:t>Description</w:t>
            </w:r>
          </w:p>
        </w:tc>
        <w:tc>
          <w:tcPr>
            <w:tcW w:type="dxa" w:w="4320"/>
          </w:tcPr>
          <w:p>
            <w:r>
              <w:t xml:space="preserve">The X.509 certificate chain for this service is not signed by a recognized certificate authority.  If the remote host is a public host in production, this nullifies the use of SSL as anyone could establish a man-in-the-middle attack against the remote host. </w:t>
              <w:br/>
              <w:br/>
              <w:t>Note that this plugin does not check for certificate chains that end in a certificate that is not self-signed, but is signed by an unrecognized certificate authority.</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found at the top of the certificate</w:t>
              <w:br/>
              <w:t>chain sent by the remote host, but is self-signed and was not</w:t>
              <w:br/>
              <w:t>found in the list of known certificate authorities :</w:t>
              <w:br/>
              <w:br/>
              <w:t>|-Subject : CN=Veeam Backup Server Certificate</w:t>
              <w:br/>
            </w:r>
          </w:p>
        </w:tc>
      </w:tr>
    </w:tbl>
    <w:p/>
    <w:p>
      <w:pPr>
        <w:pStyle w:val="Heading2"/>
      </w:pPr>
      <w:r>
        <w:t>SSL Certificate Cannot Be Trusted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cannot be trusted.</w:t>
            </w:r>
          </w:p>
        </w:tc>
      </w:tr>
      <w:tr>
        <w:tc>
          <w:tcPr>
            <w:tcW w:type="dxa" w:w="4320"/>
          </w:tcPr>
          <w:p>
            <w:r>
              <w:rPr>
                <w:rFonts w:ascii="Arial" w:hAnsi="Arial"/>
                <w:sz w:val="20"/>
              </w:rPr>
              <w:t>Description</w:t>
            </w:r>
          </w:p>
        </w:tc>
        <w:tc>
          <w:tcPr>
            <w:tcW w:type="dxa" w:w="4320"/>
          </w:tcPr>
          <w:p>
            <w:r>
              <w:t>The server's X.509 certificate cannot be trusted. This situation can occur in three different ways, in which the chain of trust can be broken, as stated below :</w:t>
              <w:br/>
              <w:br/>
              <w:t xml:space="preserve">  -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 xml:space="preserve">  - Second, the certificate chain may contain a certificate     that is not valid at the time of the scan. This can     occur either when the scan occurs before one of the     certificate's 'notBefore' dates, or after one of the     certificate's 'notAfter' dates.</w:t>
              <w:br/>
              <w:br/>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at the top of the certificate</w:t>
              <w:br/>
              <w:t>chain sent by the remote host, but it is signed by an unknown</w:t>
              <w:br/>
              <w:t>certificate authority :</w:t>
              <w:br/>
              <w:br/>
              <w:t>|-Subject : CN=HF-SRV-VEEAM-DR.hayleys.net</w:t>
              <w:br/>
              <w:t>|-Issuer  : CN=HF-SRV-VEEAM-DR.hayleys.net</w:t>
              <w:br/>
            </w:r>
          </w:p>
        </w:tc>
      </w:tr>
    </w:tbl>
    <w:p/>
    <w:p>
      <w:pPr>
        <w:pStyle w:val="Heading2"/>
      </w:pPr>
      <w:r>
        <w:t>SSL Certificate Cannot Be Trusted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cannot be trusted.</w:t>
            </w:r>
          </w:p>
        </w:tc>
      </w:tr>
      <w:tr>
        <w:tc>
          <w:tcPr>
            <w:tcW w:type="dxa" w:w="4320"/>
          </w:tcPr>
          <w:p>
            <w:r>
              <w:rPr>
                <w:rFonts w:ascii="Arial" w:hAnsi="Arial"/>
                <w:sz w:val="20"/>
              </w:rPr>
              <w:t>Description</w:t>
            </w:r>
          </w:p>
        </w:tc>
        <w:tc>
          <w:tcPr>
            <w:tcW w:type="dxa" w:w="4320"/>
          </w:tcPr>
          <w:p>
            <w:r>
              <w:t>The server's X.509 certificate cannot be trusted. This situation can occur in three different ways, in which the chain of trust can be broken, as stated below :</w:t>
              <w:br/>
              <w:br/>
              <w:t xml:space="preserve">  -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 xml:space="preserve">  - Second, the certificate chain may contain a certificate     that is not valid at the time of the scan. This can     occur either when the scan occurs before one of the     certificate's 'notBefore' dates, or after one of the     certificate's 'notAfter' dates.</w:t>
              <w:br/>
              <w:br/>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at the top of the certificate</w:t>
              <w:br/>
              <w:t>chain sent by the remote host, but it is signed by an unknown</w:t>
              <w:br/>
              <w:t>certificate authority :</w:t>
              <w:br/>
              <w:br/>
              <w:t>|-Subject : CN=HF-SRV-VEEAM-DR.hayleys.net</w:t>
              <w:br/>
              <w:t>|-Issuer  : CN=HF-SRV-VEEAM-DR.hayleys.net</w:t>
              <w:br/>
            </w:r>
          </w:p>
        </w:tc>
      </w:tr>
    </w:tbl>
    <w:p/>
    <w:p>
      <w:pPr>
        <w:pStyle w:val="Heading2"/>
      </w:pPr>
      <w:r>
        <w:t>SSL Certificate Cannot Be Trusted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cannot be trusted.</w:t>
            </w:r>
          </w:p>
        </w:tc>
      </w:tr>
      <w:tr>
        <w:tc>
          <w:tcPr>
            <w:tcW w:type="dxa" w:w="4320"/>
          </w:tcPr>
          <w:p>
            <w:r>
              <w:rPr>
                <w:rFonts w:ascii="Arial" w:hAnsi="Arial"/>
                <w:sz w:val="20"/>
              </w:rPr>
              <w:t>Description</w:t>
            </w:r>
          </w:p>
        </w:tc>
        <w:tc>
          <w:tcPr>
            <w:tcW w:type="dxa" w:w="4320"/>
          </w:tcPr>
          <w:p>
            <w:r>
              <w:t>The server's X.509 certificate cannot be trusted. This situation can occur in three different ways, in which the chain of trust can be broken, as stated below :</w:t>
              <w:br/>
              <w:br/>
              <w:t xml:space="preserve">  -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 xml:space="preserve">  - Second, the certificate chain may contain a certificate     that is not valid at the time of the scan. This can     occur either when the scan occurs before one of the     certificate's 'notBefore' dates, or after one of the     certificate's 'notAfter' dates.</w:t>
              <w:br/>
              <w:br/>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at the top of the certificate</w:t>
              <w:br/>
              <w:t>chain sent by the remote host, but it is signed by an unknown</w:t>
              <w:br/>
              <w:t>certificate authority :</w:t>
              <w:br/>
              <w:br/>
              <w:t>|-Subject : CN=Veeam Backup Server Certificate</w:t>
              <w:br/>
              <w:t>|-Issuer  : CN=Veeam Backup Server Certificate</w:t>
              <w:br/>
            </w:r>
          </w:p>
        </w:tc>
      </w:tr>
    </w:tbl>
    <w:p/>
    <w:p>
      <w:pPr>
        <w:pStyle w:val="Heading2"/>
      </w:pPr>
      <w:r>
        <w:t>SSL Certificate Cannot Be Trusted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cannot be trusted.</w:t>
            </w:r>
          </w:p>
        </w:tc>
      </w:tr>
      <w:tr>
        <w:tc>
          <w:tcPr>
            <w:tcW w:type="dxa" w:w="4320"/>
          </w:tcPr>
          <w:p>
            <w:r>
              <w:rPr>
                <w:rFonts w:ascii="Arial" w:hAnsi="Arial"/>
                <w:sz w:val="20"/>
              </w:rPr>
              <w:t>Description</w:t>
            </w:r>
          </w:p>
        </w:tc>
        <w:tc>
          <w:tcPr>
            <w:tcW w:type="dxa" w:w="4320"/>
          </w:tcPr>
          <w:p>
            <w:r>
              <w:t>The server's X.509 certificate cannot be trusted. This situation can occur in three different ways, in which the chain of trust can be broken, as stated below :</w:t>
              <w:br/>
              <w:br/>
              <w:t xml:space="preserve">  -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 xml:space="preserve">  - Second, the certificate chain may contain a certificate     that is not valid at the time of the scan. This can     occur either when the scan occurs before one of the     certificate's 'notBefore' dates, or after one of the     certificate's 'notAfter' dates.</w:t>
              <w:br/>
              <w:br/>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at the top of the certificate</w:t>
              <w:br/>
              <w:t>chain sent by the remote host, but it is signed by an unknown</w:t>
              <w:br/>
              <w:t>certificate authority :</w:t>
              <w:br/>
              <w:br/>
              <w:t>|-Subject : CN=Veeam Backup Server Certificate</w:t>
              <w:br/>
              <w:t>|-Issuer  : CN=Veeam Backup Server Certificate</w:t>
              <w:br/>
            </w:r>
          </w:p>
        </w:tc>
      </w:tr>
    </w:tbl>
    <w:p/>
    <w:p>
      <w:pPr>
        <w:pStyle w:val="Heading2"/>
      </w:pPr>
      <w:r>
        <w:t>SSL Certificate Cannot Be Trusted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cannot be trusted.</w:t>
            </w:r>
          </w:p>
        </w:tc>
      </w:tr>
      <w:tr>
        <w:tc>
          <w:tcPr>
            <w:tcW w:type="dxa" w:w="4320"/>
          </w:tcPr>
          <w:p>
            <w:r>
              <w:rPr>
                <w:rFonts w:ascii="Arial" w:hAnsi="Arial"/>
                <w:sz w:val="20"/>
              </w:rPr>
              <w:t>Description</w:t>
            </w:r>
          </w:p>
        </w:tc>
        <w:tc>
          <w:tcPr>
            <w:tcW w:type="dxa" w:w="4320"/>
          </w:tcPr>
          <w:p>
            <w:r>
              <w:t>The server's X.509 certificate cannot be trusted. This situation can occur in three different ways, in which the chain of trust can be broken, as stated below :</w:t>
              <w:br/>
              <w:br/>
              <w:t xml:space="preserve">  -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 xml:space="preserve">  - Second, the certificate chain may contain a certificate     that is not valid at the time of the scan. This can     occur either when the scan occurs before one of the     certificate's 'notBefore' dates, or after one of the     certificate's 'notAfter' dates.</w:t>
              <w:br/>
              <w:br/>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at the top of the certificate</w:t>
              <w:br/>
              <w:t>chain sent by the remote host, but it is signed by an unknown</w:t>
              <w:br/>
              <w:t>certificate authority :</w:t>
              <w:br/>
              <w:br/>
              <w:t>|-Subject : CN=HF-SRV-VEEAM-DR.hayleys.net</w:t>
              <w:br/>
              <w:t>|-Issuer  : CN=HF-SRV-VEEAM-DR.hayleys.net</w:t>
              <w:br/>
            </w:r>
          </w:p>
        </w:tc>
      </w:tr>
    </w:tbl>
    <w:p/>
    <w:p>
      <w:pPr>
        <w:pStyle w:val="Heading2"/>
      </w:pPr>
      <w:r>
        <w:t>SSL Certificate Cannot Be Trusted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cannot be trusted.</w:t>
            </w:r>
          </w:p>
        </w:tc>
      </w:tr>
      <w:tr>
        <w:tc>
          <w:tcPr>
            <w:tcW w:type="dxa" w:w="4320"/>
          </w:tcPr>
          <w:p>
            <w:r>
              <w:rPr>
                <w:rFonts w:ascii="Arial" w:hAnsi="Arial"/>
                <w:sz w:val="20"/>
              </w:rPr>
              <w:t>Description</w:t>
            </w:r>
          </w:p>
        </w:tc>
        <w:tc>
          <w:tcPr>
            <w:tcW w:type="dxa" w:w="4320"/>
          </w:tcPr>
          <w:p>
            <w:r>
              <w:t>The server's X.509 certificate cannot be trusted. This situation can occur in three different ways, in which the chain of trust can be broken, as stated below :</w:t>
              <w:br/>
              <w:br/>
              <w:t xml:space="preserve">  -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 xml:space="preserve">  - Second, the certificate chain may contain a certificate     that is not valid at the time of the scan. This can     occur either when the scan occurs before one of the     certificate's 'notBefore' dates, or after one of the     certificate's 'notAfter' dates.</w:t>
              <w:br/>
              <w:br/>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at the top of the certificate</w:t>
              <w:br/>
              <w:t>chain sent by the remote host, but it is signed by an unknown</w:t>
              <w:br/>
              <w:t>certificate authority :</w:t>
              <w:br/>
              <w:br/>
              <w:t>|-Subject : CN=HF-SRV-VEEAM-DR.hayleys.net</w:t>
              <w:br/>
              <w:t>|-Issuer  : CN=HF-SRV-VEEAM-DR.hayleys.net</w:t>
              <w:br/>
            </w:r>
          </w:p>
        </w:tc>
      </w:tr>
    </w:tbl>
    <w:p/>
    <w:p>
      <w:pPr>
        <w:pStyle w:val="Heading2"/>
      </w:pPr>
      <w:r>
        <w:t>SSL Certificate Cannot Be Trusted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cannot be trusted.</w:t>
            </w:r>
          </w:p>
        </w:tc>
      </w:tr>
      <w:tr>
        <w:tc>
          <w:tcPr>
            <w:tcW w:type="dxa" w:w="4320"/>
          </w:tcPr>
          <w:p>
            <w:r>
              <w:rPr>
                <w:rFonts w:ascii="Arial" w:hAnsi="Arial"/>
                <w:sz w:val="20"/>
              </w:rPr>
              <w:t>Description</w:t>
            </w:r>
          </w:p>
        </w:tc>
        <w:tc>
          <w:tcPr>
            <w:tcW w:type="dxa" w:w="4320"/>
          </w:tcPr>
          <w:p>
            <w:r>
              <w:t>The server's X.509 certificate cannot be trusted. This situation can occur in three different ways, in which the chain of trust can be broken, as stated below :</w:t>
              <w:br/>
              <w:br/>
              <w:t xml:space="preserve">  -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 xml:space="preserve">  - Second, the certificate chain may contain a certificate     that is not valid at the time of the scan. This can     occur either when the scan occurs before one of the     certificate's 'notBefore' dates, or after one of the     certificate's 'notAfter' dates.</w:t>
              <w:br/>
              <w:br/>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at the top of the certificate</w:t>
              <w:br/>
              <w:t>chain sent by the remote host, but it is signed by an unknown</w:t>
              <w:br/>
              <w:t>certificate authority :</w:t>
              <w:br/>
              <w:br/>
              <w:t>|-Subject : OU=Veeam Software/O=Veeam Software/CN=HF-SRV-VEEAM-DR.hayleys.net</w:t>
              <w:br/>
              <w:t>|-Issuer  : OU=Veeam Software/O=Veeam Software/CN=HF-SRV-VEEAM-DR.hayleys.net</w:t>
              <w:br/>
            </w:r>
          </w:p>
        </w:tc>
      </w:tr>
    </w:tbl>
    <w:p/>
    <w:p>
      <w:pPr>
        <w:pStyle w:val="Heading2"/>
      </w:pPr>
      <w:r>
        <w:t>SSL Certificate Cannot Be Trusted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cannot be trusted.</w:t>
            </w:r>
          </w:p>
        </w:tc>
      </w:tr>
      <w:tr>
        <w:tc>
          <w:tcPr>
            <w:tcW w:type="dxa" w:w="4320"/>
          </w:tcPr>
          <w:p>
            <w:r>
              <w:rPr>
                <w:rFonts w:ascii="Arial" w:hAnsi="Arial"/>
                <w:sz w:val="20"/>
              </w:rPr>
              <w:t>Description</w:t>
            </w:r>
          </w:p>
        </w:tc>
        <w:tc>
          <w:tcPr>
            <w:tcW w:type="dxa" w:w="4320"/>
          </w:tcPr>
          <w:p>
            <w:r>
              <w:t>The server's X.509 certificate cannot be trusted. This situation can occur in three different ways, in which the chain of trust can be broken, as stated below :</w:t>
              <w:br/>
              <w:br/>
              <w:t xml:space="preserve">  -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 xml:space="preserve">  - Second, the certificate chain may contain a certificate     that is not valid at the time of the scan. This can     occur either when the scan occurs before one of the     certificate's 'notBefore' dates, or after one of the     certificate's 'notAfter' dates.</w:t>
              <w:br/>
              <w:br/>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at the top of the certificate</w:t>
              <w:br/>
              <w:t>chain sent by the remote host, but it is signed by an unknown</w:t>
              <w:br/>
              <w:t>certificate authority :</w:t>
              <w:br/>
              <w:br/>
              <w:t>|-Subject : CN=Veeam Backup Server Certificate</w:t>
              <w:br/>
              <w:t>|-Issuer  : CN=Veeam Backup Server Certificate</w:t>
              <w:br/>
            </w:r>
          </w:p>
        </w:tc>
      </w:tr>
    </w:tbl>
    <w:p/>
    <w:p>
      <w:pPr>
        <w:pStyle w:val="Heading2"/>
      </w:pPr>
      <w:r>
        <w:t>SSL Certificate Cannot Be Trusted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cannot be trusted.</w:t>
            </w:r>
          </w:p>
        </w:tc>
      </w:tr>
      <w:tr>
        <w:tc>
          <w:tcPr>
            <w:tcW w:type="dxa" w:w="4320"/>
          </w:tcPr>
          <w:p>
            <w:r>
              <w:rPr>
                <w:rFonts w:ascii="Arial" w:hAnsi="Arial"/>
                <w:sz w:val="20"/>
              </w:rPr>
              <w:t>Description</w:t>
            </w:r>
          </w:p>
        </w:tc>
        <w:tc>
          <w:tcPr>
            <w:tcW w:type="dxa" w:w="4320"/>
          </w:tcPr>
          <w:p>
            <w:r>
              <w:t>The server's X.509 certificate cannot be trusted. This situation can occur in three different ways, in which the chain of trust can be broken, as stated below :</w:t>
              <w:br/>
              <w:br/>
              <w:t xml:space="preserve">  -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 xml:space="preserve">  - Second, the certificate chain may contain a certificate     that is not valid at the time of the scan. This can     occur either when the scan occurs before one of the     certificate's 'notBefore' dates, or after one of the     certificate's 'notAfter' dates.</w:t>
              <w:br/>
              <w:br/>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at the top of the certificate</w:t>
              <w:br/>
              <w:t>chain sent by the remote host, but it is signed by an unknown</w:t>
              <w:br/>
              <w:t>certificate authority :</w:t>
              <w:br/>
              <w:br/>
              <w:t>|-Subject : OU=Veeam Software/O=Veeam Software/CN=HF-SRV-VEEAM-DR.hayleys.net</w:t>
              <w:br/>
              <w:t>|-Issuer  : OU=Veeam Software/O=Veeam Software/CN=HF-SRV-VEEAM-DR.hayleys.net</w:t>
              <w:br/>
            </w:r>
          </w:p>
        </w:tc>
      </w:tr>
    </w:tbl>
    <w:p/>
    <w:p>
      <w:pPr>
        <w:pStyle w:val="Heading2"/>
      </w:pPr>
      <w:r>
        <w:t>SSL Certificate Cannot Be Trusted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cannot be trusted.</w:t>
            </w:r>
          </w:p>
        </w:tc>
      </w:tr>
      <w:tr>
        <w:tc>
          <w:tcPr>
            <w:tcW w:type="dxa" w:w="4320"/>
          </w:tcPr>
          <w:p>
            <w:r>
              <w:rPr>
                <w:rFonts w:ascii="Arial" w:hAnsi="Arial"/>
                <w:sz w:val="20"/>
              </w:rPr>
              <w:t>Description</w:t>
            </w:r>
          </w:p>
        </w:tc>
        <w:tc>
          <w:tcPr>
            <w:tcW w:type="dxa" w:w="4320"/>
          </w:tcPr>
          <w:p>
            <w:r>
              <w:t>The server's X.509 certificate cannot be trusted. This situation can occur in three different ways, in which the chain of trust can be broken, as stated below :</w:t>
              <w:br/>
              <w:br/>
              <w:t xml:space="preserve">  -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 xml:space="preserve">  - Second, the certificate chain may contain a certificate     that is not valid at the time of the scan. This can     occur either when the scan occurs before one of the     certificate's 'notBefore' dates, or after one of the     certificate's 'notAfter' dates.</w:t>
              <w:br/>
              <w:br/>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at the top of the certificate</w:t>
              <w:br/>
              <w:t>chain sent by the remote host, but it is signed by an unknown</w:t>
              <w:br/>
              <w:t>certificate authority :</w:t>
              <w:br/>
              <w:br/>
              <w:t>|-Subject : CN=HF-SRV-VEEAM-DR.hayleys.net</w:t>
              <w:br/>
              <w:t>|-Issuer  : CN=HF-SRV-VEEAM-DR.hayleys.net</w:t>
              <w:br/>
            </w:r>
          </w:p>
        </w:tc>
      </w:tr>
    </w:tbl>
    <w:p/>
    <w:p>
      <w:pPr>
        <w:pStyle w:val="Heading2"/>
      </w:pPr>
      <w:r>
        <w:t>SSL Certificate Cannot Be Trusted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cannot be trusted.</w:t>
            </w:r>
          </w:p>
        </w:tc>
      </w:tr>
      <w:tr>
        <w:tc>
          <w:tcPr>
            <w:tcW w:type="dxa" w:w="4320"/>
          </w:tcPr>
          <w:p>
            <w:r>
              <w:rPr>
                <w:rFonts w:ascii="Arial" w:hAnsi="Arial"/>
                <w:sz w:val="20"/>
              </w:rPr>
              <w:t>Description</w:t>
            </w:r>
          </w:p>
        </w:tc>
        <w:tc>
          <w:tcPr>
            <w:tcW w:type="dxa" w:w="4320"/>
          </w:tcPr>
          <w:p>
            <w:r>
              <w:t>The server's X.509 certificate cannot be trusted. This situation can occur in three different ways, in which the chain of trust can be broken, as stated below :</w:t>
              <w:br/>
              <w:br/>
              <w:t xml:space="preserve">  -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 xml:space="preserve">  - Second, the certificate chain may contain a certificate     that is not valid at the time of the scan. This can     occur either when the scan occurs before one of the     certificate's 'notBefore' dates, or after one of the     certificate's 'notAfter' dates.</w:t>
              <w:br/>
              <w:br/>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at the top of the certificate</w:t>
              <w:br/>
              <w:t>chain sent by the remote host, but it is signed by an unknown</w:t>
              <w:br/>
              <w:t>certificate authority :</w:t>
              <w:br/>
              <w:br/>
              <w:t>|-Subject : OU=Veeam Software/O=Veeam Software/CN=HF-SRV-VEEAM-DR.hayleys.net</w:t>
              <w:br/>
              <w:t>|-Issuer  : OU=Veeam Software/O=Veeam Software/CN=HF-SRV-VEEAM-DR.hayleys.net</w:t>
              <w:br/>
            </w:r>
          </w:p>
        </w:tc>
      </w:tr>
    </w:tbl>
    <w:p/>
    <w:p>
      <w:pPr>
        <w:pStyle w:val="Heading2"/>
      </w:pPr>
      <w:r>
        <w:t>SSL Certificate Cannot Be Trusted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cannot be trusted.</w:t>
            </w:r>
          </w:p>
        </w:tc>
      </w:tr>
      <w:tr>
        <w:tc>
          <w:tcPr>
            <w:tcW w:type="dxa" w:w="4320"/>
          </w:tcPr>
          <w:p>
            <w:r>
              <w:rPr>
                <w:rFonts w:ascii="Arial" w:hAnsi="Arial"/>
                <w:sz w:val="20"/>
              </w:rPr>
              <w:t>Description</w:t>
            </w:r>
          </w:p>
        </w:tc>
        <w:tc>
          <w:tcPr>
            <w:tcW w:type="dxa" w:w="4320"/>
          </w:tcPr>
          <w:p>
            <w:r>
              <w:t>The server's X.509 certificate cannot be trusted. This situation can occur in three different ways, in which the chain of trust can be broken, as stated below :</w:t>
              <w:br/>
              <w:br/>
              <w:t xml:space="preserve">  -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 xml:space="preserve">  - Second, the certificate chain may contain a certificate     that is not valid at the time of the scan. This can     occur either when the scan occurs before one of the     certificate's 'notBefore' dates, or after one of the     certificate's 'notAfter' dates.</w:t>
              <w:br/>
              <w:br/>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at the top of the certificate</w:t>
              <w:br/>
              <w:t>chain sent by the remote host, but it is signed by an unknown</w:t>
              <w:br/>
              <w:t>certificate authority :</w:t>
              <w:br/>
              <w:br/>
              <w:t>|-Subject : CN=HF-SRV-VEEAM-DR.hayleys.net</w:t>
              <w:br/>
              <w:t>|-Issuer  : CN=HF-SRV-VEEAM-DR.hayleys.net</w:t>
              <w:br/>
            </w:r>
          </w:p>
        </w:tc>
      </w:tr>
    </w:tbl>
    <w:p/>
    <w:p>
      <w:pPr>
        <w:pStyle w:val="Heading2"/>
      </w:pPr>
      <w:r>
        <w:t>SSL Certificate Cannot Be Trusted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cannot be trusted.</w:t>
            </w:r>
          </w:p>
        </w:tc>
      </w:tr>
      <w:tr>
        <w:tc>
          <w:tcPr>
            <w:tcW w:type="dxa" w:w="4320"/>
          </w:tcPr>
          <w:p>
            <w:r>
              <w:rPr>
                <w:rFonts w:ascii="Arial" w:hAnsi="Arial"/>
                <w:sz w:val="20"/>
              </w:rPr>
              <w:t>Description</w:t>
            </w:r>
          </w:p>
        </w:tc>
        <w:tc>
          <w:tcPr>
            <w:tcW w:type="dxa" w:w="4320"/>
          </w:tcPr>
          <w:p>
            <w:r>
              <w:t>The server's X.509 certificate cannot be trusted. This situation can occur in three different ways, in which the chain of trust can be broken, as stated below :</w:t>
              <w:br/>
              <w:br/>
              <w:t xml:space="preserve">  -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 xml:space="preserve">  - Second, the certificate chain may contain a certificate     that is not valid at the time of the scan. This can     occur either when the scan occurs before one of the     certificate's 'notBefore' dates, or after one of the     certificate's 'notAfter' dates.</w:t>
              <w:br/>
              <w:br/>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at the top of the certificate</w:t>
              <w:br/>
              <w:t>chain sent by the remote host, but it is signed by an unknown</w:t>
              <w:br/>
              <w:t>certificate authority :</w:t>
              <w:br/>
              <w:br/>
              <w:t>|-Subject : OU=Veeam Software/O=Veeam Software/CN=HF-SRV-VEEAM-DR</w:t>
              <w:br/>
              <w:t>|-Issuer  : OU=Veeam Software/O=Veeam Software/CN=HF-SRV-VEEAM-DR</w:t>
              <w:br/>
            </w:r>
          </w:p>
        </w:tc>
      </w:tr>
    </w:tbl>
    <w:p/>
    <w:p>
      <w:pPr>
        <w:pStyle w:val="Heading2"/>
      </w:pPr>
      <w:r>
        <w:t>SSL Certificate Cannot Be Trusted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cannot be trusted.</w:t>
            </w:r>
          </w:p>
        </w:tc>
      </w:tr>
      <w:tr>
        <w:tc>
          <w:tcPr>
            <w:tcW w:type="dxa" w:w="4320"/>
          </w:tcPr>
          <w:p>
            <w:r>
              <w:rPr>
                <w:rFonts w:ascii="Arial" w:hAnsi="Arial"/>
                <w:sz w:val="20"/>
              </w:rPr>
              <w:t>Description</w:t>
            </w:r>
          </w:p>
        </w:tc>
        <w:tc>
          <w:tcPr>
            <w:tcW w:type="dxa" w:w="4320"/>
          </w:tcPr>
          <w:p>
            <w:r>
              <w:t>The server's X.509 certificate cannot be trusted. This situation can occur in three different ways, in which the chain of trust can be broken, as stated below :</w:t>
              <w:br/>
              <w:br/>
              <w:t xml:space="preserve">  -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 xml:space="preserve">  - Second, the certificate chain may contain a certificate     that is not valid at the time of the scan. This can     occur either when the scan occurs before one of the     certificate's 'notBefore' dates, or after one of the     certificate's 'notAfter' dates.</w:t>
              <w:br/>
              <w:br/>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at the top of the certificate</w:t>
              <w:br/>
              <w:t>chain sent by the remote host, but it is signed by an unknown</w:t>
              <w:br/>
              <w:t>certificate authority :</w:t>
              <w:br/>
              <w:br/>
              <w:t>|-Subject : OU=Veeam Software/O=Veeam Software/CN=HF-SRV-VEEAM-DR.hayleys.net</w:t>
              <w:br/>
              <w:t>|-Issuer  : OU=Veeam Software/O=Veeam Software/CN=HF-SRV-VEEAM-DR.hayleys.net</w:t>
              <w:br/>
            </w:r>
          </w:p>
        </w:tc>
      </w:tr>
    </w:tbl>
    <w:p/>
    <w:p>
      <w:pPr>
        <w:pStyle w:val="Heading2"/>
      </w:pPr>
      <w:r>
        <w:t>SSL Certificate Cannot Be Trusted</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cannot be trusted.</w:t>
            </w:r>
          </w:p>
        </w:tc>
      </w:tr>
      <w:tr>
        <w:tc>
          <w:tcPr>
            <w:tcW w:type="dxa" w:w="4320"/>
          </w:tcPr>
          <w:p>
            <w:r>
              <w:rPr>
                <w:rFonts w:ascii="Arial" w:hAnsi="Arial"/>
                <w:sz w:val="20"/>
              </w:rPr>
              <w:t>Description</w:t>
            </w:r>
          </w:p>
        </w:tc>
        <w:tc>
          <w:tcPr>
            <w:tcW w:type="dxa" w:w="4320"/>
          </w:tcPr>
          <w:p>
            <w:r>
              <w:t>The server's X.509 certificate cannot be trusted. This situation can occur in three different ways, in which the chain of trust can be broken, as stated below :</w:t>
              <w:br/>
              <w:br/>
              <w:t xml:space="preserve">  -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 xml:space="preserve">  - Second, the certificate chain may contain a certificate     that is not valid at the time of the scan. This can     occur either when the scan occurs before one of the     certificate's 'notBefore' dates, or after one of the     certificate's 'notAfter' dates.</w:t>
              <w:br/>
              <w:br/>
              <w:t xml:space="preserve">  - 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following certificate was at the top of the certificate</w:t>
              <w:br/>
              <w:t>chain sent by the remote host, but it is signed by an unknown</w:t>
              <w:br/>
              <w:t>certificate authority :</w:t>
              <w:br/>
              <w:br/>
              <w:t>|-Subject : CN=Veeam Backup Server Certificate</w:t>
              <w:br/>
              <w:t>|-Issuer  : CN=Veeam Backup Server Certificate</w:t>
              <w:br/>
            </w:r>
          </w:p>
        </w:tc>
      </w:tr>
    </w:tbl>
    <w:p/>
    <w:p>
      <w:pPr>
        <w:pStyle w:val="Heading2"/>
      </w:pPr>
      <w:r>
        <w:t>SSL Certificate with Wrong Hostname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is for a different host.</w:t>
            </w:r>
          </w:p>
        </w:tc>
      </w:tr>
      <w:tr>
        <w:tc>
          <w:tcPr>
            <w:tcW w:type="dxa" w:w="4320"/>
          </w:tcPr>
          <w:p>
            <w:r>
              <w:rPr>
                <w:rFonts w:ascii="Arial" w:hAnsi="Arial"/>
                <w:sz w:val="20"/>
              </w:rPr>
              <w:t>Description</w:t>
            </w:r>
          </w:p>
        </w:tc>
        <w:tc>
          <w:tcPr>
            <w:tcW w:type="dxa" w:w="4320"/>
          </w:tcPr>
          <w:p>
            <w:r>
              <w:t>The 'commonName' (CN) attribute of the SSL certificate presented for this service is for a different machine.</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identities known by Nessus are :</w:t>
              <w:br/>
              <w:br/>
              <w:t xml:space="preserve">  10.40.21.241</w:t>
              <w:br/>
              <w:t xml:space="preserve">  hf-srv-veeam-dr</w:t>
              <w:br/>
              <w:t xml:space="preserve">  10.40.21.241</w:t>
              <w:br/>
              <w:br/>
              <w:t>The Common Name in the certificate is :</w:t>
              <w:br/>
              <w:br/>
              <w:t xml:space="preserve">  HF-SRV-VEEAM-DR.hayleys.net</w:t>
              <w:br/>
              <w:br/>
              <w:t>The Subject Alternate Name in the certificate is :</w:t>
              <w:br/>
              <w:br/>
              <w:t xml:space="preserve">  HF-SRV-VEEAM-DR.hayleys.net</w:t>
              <w:br/>
            </w:r>
          </w:p>
        </w:tc>
      </w:tr>
    </w:tbl>
    <w:p/>
    <w:p>
      <w:pPr>
        <w:pStyle w:val="Heading2"/>
      </w:pPr>
      <w:r>
        <w:t>SSL Certificate with Wrong Hostname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is for a different host.</w:t>
            </w:r>
          </w:p>
        </w:tc>
      </w:tr>
      <w:tr>
        <w:tc>
          <w:tcPr>
            <w:tcW w:type="dxa" w:w="4320"/>
          </w:tcPr>
          <w:p>
            <w:r>
              <w:rPr>
                <w:rFonts w:ascii="Arial" w:hAnsi="Arial"/>
                <w:sz w:val="20"/>
              </w:rPr>
              <w:t>Description</w:t>
            </w:r>
          </w:p>
        </w:tc>
        <w:tc>
          <w:tcPr>
            <w:tcW w:type="dxa" w:w="4320"/>
          </w:tcPr>
          <w:p>
            <w:r>
              <w:t>The 'commonName' (CN) attribute of the SSL certificate presented for this service is for a different machine.</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identities known by Nessus are :</w:t>
              <w:br/>
              <w:br/>
              <w:t xml:space="preserve">  10.40.21.241</w:t>
              <w:br/>
              <w:t xml:space="preserve">  hf-srv-veeam-dr</w:t>
              <w:br/>
              <w:t xml:space="preserve">  10.40.21.241</w:t>
              <w:br/>
              <w:br/>
              <w:t>The Common Name in the certificate is :</w:t>
              <w:br/>
              <w:br/>
              <w:t xml:space="preserve">  HF-SRV-VEEAM-DR.hayleys.net</w:t>
              <w:br/>
            </w:r>
          </w:p>
        </w:tc>
      </w:tr>
    </w:tbl>
    <w:p/>
    <w:p>
      <w:pPr>
        <w:pStyle w:val="Heading2"/>
      </w:pPr>
      <w:r>
        <w:t>SSL Certificate with Wrong Hostname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is for a different host.</w:t>
            </w:r>
          </w:p>
        </w:tc>
      </w:tr>
      <w:tr>
        <w:tc>
          <w:tcPr>
            <w:tcW w:type="dxa" w:w="4320"/>
          </w:tcPr>
          <w:p>
            <w:r>
              <w:rPr>
                <w:rFonts w:ascii="Arial" w:hAnsi="Arial"/>
                <w:sz w:val="20"/>
              </w:rPr>
              <w:t>Description</w:t>
            </w:r>
          </w:p>
        </w:tc>
        <w:tc>
          <w:tcPr>
            <w:tcW w:type="dxa" w:w="4320"/>
          </w:tcPr>
          <w:p>
            <w:r>
              <w:t>The 'commonName' (CN) attribute of the SSL certificate presented for this service is for a different machine.</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identities known by Nessus are :</w:t>
              <w:br/>
              <w:br/>
              <w:t xml:space="preserve">  10.40.21.241</w:t>
              <w:br/>
              <w:t xml:space="preserve">  hf-srv-veeam-dr</w:t>
              <w:br/>
              <w:t xml:space="preserve">  10.40.21.241</w:t>
              <w:br/>
              <w:br/>
              <w:t>The Common Name in the certificate is :</w:t>
              <w:br/>
              <w:br/>
              <w:t xml:space="preserve">  Veeam Backup Server Certificate</w:t>
              <w:br/>
            </w:r>
          </w:p>
        </w:tc>
      </w:tr>
    </w:tbl>
    <w:p/>
    <w:p>
      <w:pPr>
        <w:pStyle w:val="Heading2"/>
      </w:pPr>
      <w:r>
        <w:t>SSL Certificate with Wrong Hostname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is for a different host.</w:t>
            </w:r>
          </w:p>
        </w:tc>
      </w:tr>
      <w:tr>
        <w:tc>
          <w:tcPr>
            <w:tcW w:type="dxa" w:w="4320"/>
          </w:tcPr>
          <w:p>
            <w:r>
              <w:rPr>
                <w:rFonts w:ascii="Arial" w:hAnsi="Arial"/>
                <w:sz w:val="20"/>
              </w:rPr>
              <w:t>Description</w:t>
            </w:r>
          </w:p>
        </w:tc>
        <w:tc>
          <w:tcPr>
            <w:tcW w:type="dxa" w:w="4320"/>
          </w:tcPr>
          <w:p>
            <w:r>
              <w:t>The 'commonName' (CN) attribute of the SSL certificate presented for this service is for a different machine.</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identities known by Nessus are :</w:t>
              <w:br/>
              <w:br/>
              <w:t xml:space="preserve">  10.40.21.241</w:t>
              <w:br/>
              <w:t xml:space="preserve">  hf-srv-veeam-dr</w:t>
              <w:br/>
              <w:t xml:space="preserve">  10.40.21.241</w:t>
              <w:br/>
              <w:br/>
              <w:t>The Common Name in the certificate is :</w:t>
              <w:br/>
              <w:br/>
              <w:t xml:space="preserve">  Veeam Backup Server Certificate</w:t>
              <w:br/>
            </w:r>
          </w:p>
        </w:tc>
      </w:tr>
    </w:tbl>
    <w:p/>
    <w:p>
      <w:pPr>
        <w:pStyle w:val="Heading2"/>
      </w:pPr>
      <w:r>
        <w:t>SSL Certificate with Wrong Hostname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is for a different host.</w:t>
            </w:r>
          </w:p>
        </w:tc>
      </w:tr>
      <w:tr>
        <w:tc>
          <w:tcPr>
            <w:tcW w:type="dxa" w:w="4320"/>
          </w:tcPr>
          <w:p>
            <w:r>
              <w:rPr>
                <w:rFonts w:ascii="Arial" w:hAnsi="Arial"/>
                <w:sz w:val="20"/>
              </w:rPr>
              <w:t>Description</w:t>
            </w:r>
          </w:p>
        </w:tc>
        <w:tc>
          <w:tcPr>
            <w:tcW w:type="dxa" w:w="4320"/>
          </w:tcPr>
          <w:p>
            <w:r>
              <w:t>The 'commonName' (CN) attribute of the SSL certificate presented for this service is for a different machine.</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identities known by Nessus are :</w:t>
              <w:br/>
              <w:br/>
              <w:t xml:space="preserve">  10.40.21.241</w:t>
              <w:br/>
              <w:t xml:space="preserve">  hf-srv-veeam-dr</w:t>
              <w:br/>
              <w:t xml:space="preserve">  10.40.21.241</w:t>
              <w:br/>
              <w:br/>
              <w:t>The Common Name in the certificate is :</w:t>
              <w:br/>
              <w:br/>
              <w:t xml:space="preserve">  HF-SRV-VEEAM-DR.hayleys.net</w:t>
              <w:br/>
              <w:br/>
              <w:t>The Subject Alternate Name in the certificate is :</w:t>
              <w:br/>
              <w:br/>
              <w:t xml:space="preserve">  HF-SRV-VEEAM-DR.hayleys.net</w:t>
              <w:br/>
            </w:r>
          </w:p>
        </w:tc>
      </w:tr>
    </w:tbl>
    <w:p/>
    <w:p>
      <w:pPr>
        <w:pStyle w:val="Heading2"/>
      </w:pPr>
      <w:r>
        <w:t>SSL Certificate with Wrong Hostname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is for a different host.</w:t>
            </w:r>
          </w:p>
        </w:tc>
      </w:tr>
      <w:tr>
        <w:tc>
          <w:tcPr>
            <w:tcW w:type="dxa" w:w="4320"/>
          </w:tcPr>
          <w:p>
            <w:r>
              <w:rPr>
                <w:rFonts w:ascii="Arial" w:hAnsi="Arial"/>
                <w:sz w:val="20"/>
              </w:rPr>
              <w:t>Description</w:t>
            </w:r>
          </w:p>
        </w:tc>
        <w:tc>
          <w:tcPr>
            <w:tcW w:type="dxa" w:w="4320"/>
          </w:tcPr>
          <w:p>
            <w:r>
              <w:t>The 'commonName' (CN) attribute of the SSL certificate presented for this service is for a different machine.</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identities known by Nessus are :</w:t>
              <w:br/>
              <w:br/>
              <w:t xml:space="preserve">  10.40.21.241</w:t>
              <w:br/>
              <w:t xml:space="preserve">  hf-srv-veeam-dr</w:t>
              <w:br/>
              <w:t xml:space="preserve">  10.40.21.241</w:t>
              <w:br/>
              <w:br/>
              <w:t>The Common Name in the certificate is :</w:t>
              <w:br/>
              <w:br/>
              <w:t xml:space="preserve">  HF-SRV-VEEAM-DR.hayleys.net</w:t>
              <w:br/>
              <w:br/>
              <w:t>The Subject Alternate Name in the certificate is :</w:t>
              <w:br/>
              <w:br/>
              <w:t xml:space="preserve">  HF-SRV-VEEAM-DR.hayleys.net</w:t>
              <w:br/>
            </w:r>
          </w:p>
        </w:tc>
      </w:tr>
    </w:tbl>
    <w:p/>
    <w:p>
      <w:pPr>
        <w:pStyle w:val="Heading2"/>
      </w:pPr>
      <w:r>
        <w:t>SSL Certificate with Wrong Hostname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is for a different host.</w:t>
            </w:r>
          </w:p>
        </w:tc>
      </w:tr>
      <w:tr>
        <w:tc>
          <w:tcPr>
            <w:tcW w:type="dxa" w:w="4320"/>
          </w:tcPr>
          <w:p>
            <w:r>
              <w:rPr>
                <w:rFonts w:ascii="Arial" w:hAnsi="Arial"/>
                <w:sz w:val="20"/>
              </w:rPr>
              <w:t>Description</w:t>
            </w:r>
          </w:p>
        </w:tc>
        <w:tc>
          <w:tcPr>
            <w:tcW w:type="dxa" w:w="4320"/>
          </w:tcPr>
          <w:p>
            <w:r>
              <w:t>The 'commonName' (CN) attribute of the SSL certificate presented for this service is for a different machine.</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identities known by Nessus are :</w:t>
              <w:br/>
              <w:br/>
              <w:t xml:space="preserve">  10.40.21.241</w:t>
              <w:br/>
              <w:t xml:space="preserve">  hf-srv-veeam-dr</w:t>
              <w:br/>
              <w:t xml:space="preserve">  10.40.21.241</w:t>
              <w:br/>
              <w:br/>
              <w:t>The Common Name in the certificate is :</w:t>
              <w:br/>
              <w:br/>
              <w:t xml:space="preserve">  HF-SRV-VEEAM-DR.hayleys.net</w:t>
              <w:br/>
              <w:br/>
              <w:t>The Subject Alternate Name in the certificate is :</w:t>
              <w:br/>
              <w:br/>
              <w:t xml:space="preserve">  HF-SRV-VEEAM-DR.hayleys.net</w:t>
              <w:br/>
            </w:r>
          </w:p>
        </w:tc>
      </w:tr>
    </w:tbl>
    <w:p/>
    <w:p>
      <w:pPr>
        <w:pStyle w:val="Heading2"/>
      </w:pPr>
      <w:r>
        <w:t>SSL Certificate with Wrong Hostname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is for a different host.</w:t>
            </w:r>
          </w:p>
        </w:tc>
      </w:tr>
      <w:tr>
        <w:tc>
          <w:tcPr>
            <w:tcW w:type="dxa" w:w="4320"/>
          </w:tcPr>
          <w:p>
            <w:r>
              <w:rPr>
                <w:rFonts w:ascii="Arial" w:hAnsi="Arial"/>
                <w:sz w:val="20"/>
              </w:rPr>
              <w:t>Description</w:t>
            </w:r>
          </w:p>
        </w:tc>
        <w:tc>
          <w:tcPr>
            <w:tcW w:type="dxa" w:w="4320"/>
          </w:tcPr>
          <w:p>
            <w:r>
              <w:t>The 'commonName' (CN) attribute of the SSL certificate presented for this service is for a different machine.</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identities known by Nessus are :</w:t>
              <w:br/>
              <w:br/>
              <w:t xml:space="preserve">  10.40.21.241</w:t>
              <w:br/>
              <w:t xml:space="preserve">  hf-srv-veeam-dr</w:t>
              <w:br/>
              <w:t xml:space="preserve">  10.40.21.241</w:t>
              <w:br/>
              <w:br/>
              <w:t>The Common Name in the certificate is :</w:t>
              <w:br/>
              <w:br/>
              <w:t xml:space="preserve">  Veeam Backup Server Certificate</w:t>
              <w:br/>
            </w:r>
          </w:p>
        </w:tc>
      </w:tr>
    </w:tbl>
    <w:p/>
    <w:p>
      <w:pPr>
        <w:pStyle w:val="Heading2"/>
      </w:pPr>
      <w:r>
        <w:t>SSL Certificate with Wrong Hostname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is for a different host.</w:t>
            </w:r>
          </w:p>
        </w:tc>
      </w:tr>
      <w:tr>
        <w:tc>
          <w:tcPr>
            <w:tcW w:type="dxa" w:w="4320"/>
          </w:tcPr>
          <w:p>
            <w:r>
              <w:rPr>
                <w:rFonts w:ascii="Arial" w:hAnsi="Arial"/>
                <w:sz w:val="20"/>
              </w:rPr>
              <w:t>Description</w:t>
            </w:r>
          </w:p>
        </w:tc>
        <w:tc>
          <w:tcPr>
            <w:tcW w:type="dxa" w:w="4320"/>
          </w:tcPr>
          <w:p>
            <w:r>
              <w:t>The 'commonName' (CN) attribute of the SSL certificate presented for this service is for a different machine.</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identities known by Nessus are :</w:t>
              <w:br/>
              <w:br/>
              <w:t xml:space="preserve">  10.40.21.241</w:t>
              <w:br/>
              <w:t xml:space="preserve">  hf-srv-veeam-dr</w:t>
              <w:br/>
              <w:t xml:space="preserve">  10.40.21.241</w:t>
              <w:br/>
              <w:br/>
              <w:t>The Common Name in the certificate is :</w:t>
              <w:br/>
              <w:br/>
              <w:t xml:space="preserve">  HF-SRV-VEEAM-DR.hayleys.net</w:t>
              <w:br/>
              <w:br/>
              <w:t>The Subject Alternate Name in the certificate is :</w:t>
              <w:br/>
              <w:br/>
              <w:t xml:space="preserve">  HF-SRV-VEEAM-DR.hayleys.net</w:t>
              <w:br/>
            </w:r>
          </w:p>
        </w:tc>
      </w:tr>
    </w:tbl>
    <w:p/>
    <w:p>
      <w:pPr>
        <w:pStyle w:val="Heading2"/>
      </w:pPr>
      <w:r>
        <w:t>SSL Certificate with Wrong Hostname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is for a different host.</w:t>
            </w:r>
          </w:p>
        </w:tc>
      </w:tr>
      <w:tr>
        <w:tc>
          <w:tcPr>
            <w:tcW w:type="dxa" w:w="4320"/>
          </w:tcPr>
          <w:p>
            <w:r>
              <w:rPr>
                <w:rFonts w:ascii="Arial" w:hAnsi="Arial"/>
                <w:sz w:val="20"/>
              </w:rPr>
              <w:t>Description</w:t>
            </w:r>
          </w:p>
        </w:tc>
        <w:tc>
          <w:tcPr>
            <w:tcW w:type="dxa" w:w="4320"/>
          </w:tcPr>
          <w:p>
            <w:r>
              <w:t>The 'commonName' (CN) attribute of the SSL certificate presented for this service is for a different machine.</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identities known by Nessus are :</w:t>
              <w:br/>
              <w:br/>
              <w:t xml:space="preserve">  10.40.21.241</w:t>
              <w:br/>
              <w:t xml:space="preserve">  hf-srv-veeam-dr</w:t>
              <w:br/>
              <w:t xml:space="preserve">  10.40.21.241</w:t>
              <w:br/>
              <w:br/>
              <w:t>The Common Name in the certificate is :</w:t>
              <w:br/>
              <w:br/>
              <w:t xml:space="preserve">  HF-SRV-VEEAM-DR.hayleys.net</w:t>
              <w:br/>
              <w:br/>
              <w:t>The Subject Alternate Name in the certificate is :</w:t>
              <w:br/>
              <w:br/>
              <w:t xml:space="preserve">  HF-SRV-VEEAM-DR.hayleys.net</w:t>
              <w:br/>
            </w:r>
          </w:p>
        </w:tc>
      </w:tr>
    </w:tbl>
    <w:p/>
    <w:p>
      <w:pPr>
        <w:pStyle w:val="Heading2"/>
      </w:pPr>
      <w:r>
        <w:t>SSL Certificate with Wrong Hostname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is for a different host.</w:t>
            </w:r>
          </w:p>
        </w:tc>
      </w:tr>
      <w:tr>
        <w:tc>
          <w:tcPr>
            <w:tcW w:type="dxa" w:w="4320"/>
          </w:tcPr>
          <w:p>
            <w:r>
              <w:rPr>
                <w:rFonts w:ascii="Arial" w:hAnsi="Arial"/>
                <w:sz w:val="20"/>
              </w:rPr>
              <w:t>Description</w:t>
            </w:r>
          </w:p>
        </w:tc>
        <w:tc>
          <w:tcPr>
            <w:tcW w:type="dxa" w:w="4320"/>
          </w:tcPr>
          <w:p>
            <w:r>
              <w:t>The 'commonName' (CN) attribute of the SSL certificate presented for this service is for a different machine.</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identities known by Nessus are :</w:t>
              <w:br/>
              <w:br/>
              <w:t xml:space="preserve">  10.40.21.241</w:t>
              <w:br/>
              <w:t xml:space="preserve">  hf-srv-veeam-dr</w:t>
              <w:br/>
              <w:t xml:space="preserve">  10.40.21.241</w:t>
              <w:br/>
              <w:br/>
              <w:t>The Common Name in the certificate is :</w:t>
              <w:br/>
              <w:br/>
              <w:t xml:space="preserve">  HF-SRV-VEEAM-DR.hayleys.net</w:t>
              <w:br/>
              <w:br/>
              <w:t>The Subject Alternate Name in the certificate is :</w:t>
              <w:br/>
              <w:br/>
              <w:t xml:space="preserve">  HF-SRV-VEEAM-DR.hayleys.net</w:t>
              <w:br/>
            </w:r>
          </w:p>
        </w:tc>
      </w:tr>
    </w:tbl>
    <w:p/>
    <w:p>
      <w:pPr>
        <w:pStyle w:val="Heading2"/>
      </w:pPr>
      <w:r>
        <w:t>SSL Certificate with Wrong Hostname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is for a different host.</w:t>
            </w:r>
          </w:p>
        </w:tc>
      </w:tr>
      <w:tr>
        <w:tc>
          <w:tcPr>
            <w:tcW w:type="dxa" w:w="4320"/>
          </w:tcPr>
          <w:p>
            <w:r>
              <w:rPr>
                <w:rFonts w:ascii="Arial" w:hAnsi="Arial"/>
                <w:sz w:val="20"/>
              </w:rPr>
              <w:t>Description</w:t>
            </w:r>
          </w:p>
        </w:tc>
        <w:tc>
          <w:tcPr>
            <w:tcW w:type="dxa" w:w="4320"/>
          </w:tcPr>
          <w:p>
            <w:r>
              <w:t>The 'commonName' (CN) attribute of the SSL certificate presented for this service is for a different machine.</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identities known by Nessus are :</w:t>
              <w:br/>
              <w:br/>
              <w:t xml:space="preserve">  10.40.21.241</w:t>
              <w:br/>
              <w:t xml:space="preserve">  hf-srv-veeam-dr</w:t>
              <w:br/>
              <w:t xml:space="preserve">  10.40.21.241</w:t>
              <w:br/>
              <w:br/>
              <w:t>The Common Name in the certificate is :</w:t>
              <w:br/>
              <w:br/>
              <w:t xml:space="preserve">  HF-SRV-VEEAM-DR.hayleys.net</w:t>
              <w:br/>
              <w:br/>
              <w:t>The Subject Alternate Name in the certificate is :</w:t>
              <w:br/>
              <w:br/>
              <w:t xml:space="preserve">  HF-SRV-VEEAM-DR.hayleys.net</w:t>
              <w:br/>
            </w:r>
          </w:p>
        </w:tc>
      </w:tr>
    </w:tbl>
    <w:p/>
    <w:p>
      <w:pPr>
        <w:pStyle w:val="Heading2"/>
      </w:pPr>
      <w:r>
        <w:t>SSL Certificate with Wrong Hostname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is for a different host.</w:t>
            </w:r>
          </w:p>
        </w:tc>
      </w:tr>
      <w:tr>
        <w:tc>
          <w:tcPr>
            <w:tcW w:type="dxa" w:w="4320"/>
          </w:tcPr>
          <w:p>
            <w:r>
              <w:rPr>
                <w:rFonts w:ascii="Arial" w:hAnsi="Arial"/>
                <w:sz w:val="20"/>
              </w:rPr>
              <w:t>Description</w:t>
            </w:r>
          </w:p>
        </w:tc>
        <w:tc>
          <w:tcPr>
            <w:tcW w:type="dxa" w:w="4320"/>
          </w:tcPr>
          <w:p>
            <w:r>
              <w:t>The 'commonName' (CN) attribute of the SSL certificate presented for this service is for a different machine.</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identities known by Nessus are :</w:t>
              <w:br/>
              <w:br/>
              <w:t xml:space="preserve">  10.40.21.241</w:t>
              <w:br/>
              <w:t xml:space="preserve">  hf-srv-veeam-dr</w:t>
              <w:br/>
              <w:t xml:space="preserve">  10.40.21.241</w:t>
              <w:br/>
              <w:br/>
              <w:t>The Common Name in the certificate is :</w:t>
              <w:br/>
              <w:br/>
              <w:t xml:space="preserve">  HF-SRV-VEEAM-DR.hayleys.net</w:t>
              <w:br/>
              <w:br/>
              <w:t>The Subject Alternate Name in the certificate is :</w:t>
              <w:br/>
              <w:br/>
              <w:t xml:space="preserve">  HF-SRV-VEEAM-DR.hayleys.net</w:t>
              <w:br/>
            </w:r>
          </w:p>
        </w:tc>
      </w:tr>
    </w:tbl>
    <w:p/>
    <w:p>
      <w:pPr>
        <w:pStyle w:val="Heading2"/>
      </w:pPr>
      <w:r>
        <w:t>SSL Certificate with Wrong Hostname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SSL certificate for this service is for a different host.</w:t>
            </w:r>
          </w:p>
        </w:tc>
      </w:tr>
      <w:tr>
        <w:tc>
          <w:tcPr>
            <w:tcW w:type="dxa" w:w="4320"/>
          </w:tcPr>
          <w:p>
            <w:r>
              <w:rPr>
                <w:rFonts w:ascii="Arial" w:hAnsi="Arial"/>
                <w:sz w:val="20"/>
              </w:rPr>
              <w:t>Description</w:t>
            </w:r>
          </w:p>
        </w:tc>
        <w:tc>
          <w:tcPr>
            <w:tcW w:type="dxa" w:w="4320"/>
          </w:tcPr>
          <w:p>
            <w:r>
              <w:t>The 'commonName' (CN) attribute of the SSL certificate presented for this service is for a different machine.</w:t>
            </w:r>
          </w:p>
        </w:tc>
      </w:tr>
      <w:tr>
        <w:tc>
          <w:tcPr>
            <w:tcW w:type="dxa" w:w="4320"/>
          </w:tcPr>
          <w:p>
            <w:r>
              <w:rPr>
                <w:rFonts w:ascii="Arial" w:hAnsi="Arial"/>
                <w:sz w:val="20"/>
              </w:rPr>
              <w:t>Recommendation</w:t>
            </w:r>
          </w:p>
        </w:tc>
        <w:tc>
          <w:tcPr>
            <w:tcW w:type="dxa" w:w="4320"/>
          </w:tcPr>
          <w:p>
            <w:r>
              <w:t>Purchase or generate a proper SSL certificate for this service.</w:t>
            </w:r>
          </w:p>
        </w:tc>
      </w:tr>
      <w:tr>
        <w:tc>
          <w:tcPr>
            <w:tcW w:type="dxa" w:w="4320"/>
          </w:tcPr>
          <w:p>
            <w:r>
              <w:rPr>
                <w:rFonts w:ascii="Arial" w:hAnsi="Arial"/>
                <w:sz w:val="20"/>
              </w:rPr>
              <w:t>Evidence</w:t>
            </w:r>
          </w:p>
        </w:tc>
        <w:tc>
          <w:tcPr>
            <w:tcW w:type="dxa" w:w="4320"/>
          </w:tcPr>
          <w:p>
            <w:r>
              <w:br/>
              <w:t>The identities known by Nessus are :</w:t>
              <w:br/>
              <w:br/>
              <w:t xml:space="preserve">  10.40.21.241</w:t>
              <w:br/>
              <w:t xml:space="preserve">  hf-srv-veeam-dr</w:t>
              <w:br/>
              <w:t xml:space="preserve">  10.40.21.241</w:t>
              <w:br/>
              <w:br/>
              <w:t>The Common Name in the certificate is :</w:t>
              <w:br/>
              <w:br/>
              <w:t xml:space="preserve">  Veeam Backup Server Certificate</w:t>
              <w:br/>
            </w:r>
          </w:p>
        </w:tc>
      </w:tr>
    </w:tbl>
    <w:p/>
    <w:p>
      <w:pPr>
        <w:pStyle w:val="Heading2"/>
      </w:pPr>
      <w:r>
        <w:t>Google Chrome &lt; 129.0.6668.58 Multiple Vulnerabilities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A web browser installed on the remote Windows host is affected by multiple vulnerabilities.</w:t>
            </w:r>
          </w:p>
        </w:tc>
      </w:tr>
      <w:tr>
        <w:tc>
          <w:tcPr>
            <w:tcW w:type="dxa" w:w="4320"/>
          </w:tcPr>
          <w:p>
            <w:r>
              <w:rPr>
                <w:rFonts w:ascii="Arial" w:hAnsi="Arial"/>
                <w:sz w:val="20"/>
              </w:rPr>
              <w:t>Description</w:t>
            </w:r>
          </w:p>
        </w:tc>
        <w:tc>
          <w:tcPr>
            <w:tcW w:type="dxa" w:w="4320"/>
          </w:tcPr>
          <w:p>
            <w:r>
              <w:t>The version of Google Chrome installed on the remote Windows host is prior to 129.0.6668.58. It is, therefore, affected by multiple vulnerabilities as referenced in the 2024_09_stable-channel-update-for-desktop_17 advisory.</w:t>
              <w:br/>
              <w:br/>
              <w:t xml:space="preserve">  - Type Confusion in V8. (CVE-2024-8904)</w:t>
              <w:br/>
              <w:br/>
              <w:t xml:space="preserve">  - Inappropriate implementation in V8. (CVE-2024-8905)</w:t>
              <w:br/>
              <w:br/>
              <w:t xml:space="preserve">  - Incorrect security UI in Downloads. (CVE-2024-8906)</w:t>
              <w:br/>
              <w:br/>
              <w:t xml:space="preserve">  - Insufficient data validation in Omnibox. (CVE-2024-8907)</w:t>
              <w:br/>
              <w:br/>
              <w:t xml:space="preserve">  - Inappropriate implementation in Autofill. (CVE-2024-8908)</w:t>
              <w:br/>
              <w:br/>
              <w:t xml:space="preserve">  - Inappropriate implementation in UI. (CVE-2024-8909)</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Google Chrome version 129.0.6668.58 or later.</w:t>
            </w:r>
          </w:p>
        </w:tc>
      </w:tr>
      <w:tr>
        <w:tc>
          <w:tcPr>
            <w:tcW w:type="dxa" w:w="4320"/>
          </w:tcPr>
          <w:p>
            <w:r>
              <w:rPr>
                <w:rFonts w:ascii="Arial" w:hAnsi="Arial"/>
                <w:sz w:val="20"/>
              </w:rPr>
              <w:t>Evidence</w:t>
            </w:r>
          </w:p>
        </w:tc>
        <w:tc>
          <w:tcPr>
            <w:tcW w:type="dxa" w:w="4320"/>
          </w:tcPr>
          <w:p>
            <w:r>
              <w:br/>
              <w:t xml:space="preserve">  Path              : C:\Program Files\Google\Chrome\Application</w:t>
              <w:br/>
              <w:t xml:space="preserve">  Installed version : 126.0.6478.128</w:t>
              <w:br/>
              <w:t xml:space="preserve">  Fixed version     : 129.0.6668.58</w:t>
              <w:br/>
            </w:r>
          </w:p>
        </w:tc>
      </w:tr>
    </w:tbl>
    <w:p/>
    <w:p>
      <w:pPr>
        <w:pStyle w:val="Heading2"/>
      </w:pPr>
      <w:r>
        <w:t>WinSCP &lt; 6.3.3 Key Recovery Attack Vulnerability</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A file transfer application installed on the remote Windows host is affected by a key recovery attack vulnerability.</w:t>
            </w:r>
          </w:p>
        </w:tc>
      </w:tr>
      <w:tr>
        <w:tc>
          <w:tcPr>
            <w:tcW w:type="dxa" w:w="4320"/>
          </w:tcPr>
          <w:p>
            <w:r>
              <w:rPr>
                <w:rFonts w:ascii="Arial" w:hAnsi="Arial"/>
                <w:sz w:val="20"/>
              </w:rPr>
              <w:t>Description</w:t>
            </w:r>
          </w:p>
        </w:tc>
        <w:tc>
          <w:tcPr>
            <w:tcW w:type="dxa" w:w="4320"/>
          </w:tcPr>
          <w:p>
            <w:r>
              <w:t>The version of WinSCP installed on the remote Windows host is prior to 6.3.3. It is, therefore, affected by a key recovery attack vulnerability. In PuTTY 0.68 through 0.80 before 0.81, biased ECDSA nonce generation allows an attacker to recover a user's NIST P-521 secret key via a quick attack in approximately 60 signatures. This is especially important in a scenario where an adversary is able to read messages signed by PuTTY or Pageant. The required set of signed messages may be publicly readable because they are stored in a public Git service that supports use of SSH for commit signing, and the signatures were made by Pageant through an agent-forwarding mechanism. In other words, an adversary may already have enough signature information to compromise a victim's private key, even if there is no further use of vulnerable PuTTY versions. After a key compromise, an adversary may be able to conduct supply-chain attacks on software maintained in Git. A second, independent scenario is that the adversary is an operator of an SSH server to which the victim authenticates (for remote login or file copy), even though this server is not fully trusted by the victim, and the victim uses the same private key for SSH connections to other services operated by other entities. Here, the rogue server operator (who would otherwise have no way to determine the victim's private key) can derive the victim's private key, and then use it for unauthorized access to those other services. If the other services include Git services, then again it may be possible to conduct supply-chain attacks on software maintained in Git. This also affects, for example, FileZilla before 3.67.0, WinSCP before 6.3.3, TortoiseGit before 2.15.0.1, and TortoiseSVN through 1.14.6.</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WinSCP version 6.3.3 or later.</w:t>
            </w:r>
          </w:p>
        </w:tc>
      </w:tr>
      <w:tr>
        <w:tc>
          <w:tcPr>
            <w:tcW w:type="dxa" w:w="4320"/>
          </w:tcPr>
          <w:p>
            <w:r>
              <w:rPr>
                <w:rFonts w:ascii="Arial" w:hAnsi="Arial"/>
                <w:sz w:val="20"/>
              </w:rPr>
              <w:t>Evidence</w:t>
            </w:r>
          </w:p>
        </w:tc>
        <w:tc>
          <w:tcPr>
            <w:tcW w:type="dxa" w:w="4320"/>
          </w:tcPr>
          <w:p>
            <w:r>
              <w:br/>
              <w:t xml:space="preserve">  Path              : C:\Program Files (x86)\WinSCP\</w:t>
              <w:br/>
              <w:t xml:space="preserve">  Installed version : 5.15.1.9407</w:t>
              <w:br/>
              <w:t xml:space="preserve">  Fixed version     : 6.3.3</w:t>
              <w:br/>
            </w:r>
          </w:p>
        </w:tc>
      </w:tr>
    </w:tbl>
    <w:p/>
    <w:p>
      <w:pPr>
        <w:pStyle w:val="Heading2"/>
      </w:pPr>
      <w:r>
        <w:t>Security Updates for Windows Malicious Software Removal Tool (January 2023)</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Windows host has an antimalware application that is affected by a privilege escalation vulnerability.</w:t>
            </w:r>
          </w:p>
        </w:tc>
      </w:tr>
      <w:tr>
        <w:tc>
          <w:tcPr>
            <w:tcW w:type="dxa" w:w="4320"/>
          </w:tcPr>
          <w:p>
            <w:r>
              <w:rPr>
                <w:rFonts w:ascii="Arial" w:hAnsi="Arial"/>
                <w:sz w:val="20"/>
              </w:rPr>
              <w:t>Description</w:t>
            </w:r>
          </w:p>
        </w:tc>
        <w:tc>
          <w:tcPr>
            <w:tcW w:type="dxa" w:w="4320"/>
          </w:tcPr>
          <w:p>
            <w:r>
              <w:t>The Windows Malicious Software Removal Tool installation on   the remote host is missing a security update. It is, therefore,   affected by the following vulnerability:</w:t>
              <w:br/>
              <w:t xml:space="preserve">  </w:t>
              <w:br/>
              <w:t xml:space="preserve">    - An elevation of privilege vulnerability. An attacker can       exploit this to gain elevated privileges.</w:t>
              <w:br/>
              <w:t xml:space="preserve">      (CVE-2023-21725)</w:t>
            </w:r>
          </w:p>
        </w:tc>
      </w:tr>
      <w:tr>
        <w:tc>
          <w:tcPr>
            <w:tcW w:type="dxa" w:w="4320"/>
          </w:tcPr>
          <w:p>
            <w:r>
              <w:rPr>
                <w:rFonts w:ascii="Arial" w:hAnsi="Arial"/>
                <w:sz w:val="20"/>
              </w:rPr>
              <w:t>Recommendation</w:t>
            </w:r>
          </w:p>
        </w:tc>
        <w:tc>
          <w:tcPr>
            <w:tcW w:type="dxa" w:w="4320"/>
          </w:tcPr>
          <w:p>
            <w:r>
              <w:t>Microsoft has released version 5.109 to address this issue.</w:t>
            </w:r>
          </w:p>
        </w:tc>
      </w:tr>
      <w:tr>
        <w:tc>
          <w:tcPr>
            <w:tcW w:type="dxa" w:w="4320"/>
          </w:tcPr>
          <w:p>
            <w:r>
              <w:rPr>
                <w:rFonts w:ascii="Arial" w:hAnsi="Arial"/>
                <w:sz w:val="20"/>
              </w:rPr>
              <w:t>Evidence</w:t>
            </w:r>
          </w:p>
        </w:tc>
        <w:tc>
          <w:tcPr>
            <w:tcW w:type="dxa" w:w="4320"/>
          </w:tcPr>
          <w:p>
            <w:r>
              <w:br/>
              <w:t xml:space="preserve">  Product           : Microsoft Malicious Software Removal Tool</w:t>
              <w:br/>
              <w:t xml:space="preserve">  Installed version : 5.87.17921.1</w:t>
              <w:br/>
              <w:t xml:space="preserve">  Fixed version     : 5.109.19957.1</w:t>
              <w:br/>
            </w:r>
          </w:p>
        </w:tc>
      </w:tr>
    </w:tbl>
    <w:p/>
    <w:p>
      <w:pPr>
        <w:pStyle w:val="Heading2"/>
      </w:pPr>
      <w:r>
        <w:t>VMware Tools 10.x / 11.x / 12.x &lt; 12.1.5 DoS (VMSA-2022-0029)</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A virtualization tool suite is installed on the remote Windows host is affected by a denial of service vulnerability.</w:t>
            </w:r>
          </w:p>
        </w:tc>
      </w:tr>
      <w:tr>
        <w:tc>
          <w:tcPr>
            <w:tcW w:type="dxa" w:w="4320"/>
          </w:tcPr>
          <w:p>
            <w:r>
              <w:rPr>
                <w:rFonts w:ascii="Arial" w:hAnsi="Arial"/>
                <w:sz w:val="20"/>
              </w:rPr>
              <w:t>Description</w:t>
            </w:r>
          </w:p>
        </w:tc>
        <w:tc>
          <w:tcPr>
            <w:tcW w:type="dxa" w:w="4320"/>
          </w:tcPr>
          <w:p>
            <w:r>
              <w:t>The version of VMware Tools installed on the remote Windows host is affected by a denial of service vulnerability in the VM3DMP driver. An authenticated, local attacker can exploit this to trigger a PANIC in the VM3DMP driver leading to a denial-of-service condition in the Windows guest OS.</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Upgrade to VMware Tools version 12.1.5 or later.</w:t>
            </w:r>
          </w:p>
        </w:tc>
      </w:tr>
      <w:tr>
        <w:tc>
          <w:tcPr>
            <w:tcW w:type="dxa" w:w="4320"/>
          </w:tcPr>
          <w:p>
            <w:r>
              <w:rPr>
                <w:rFonts w:ascii="Arial" w:hAnsi="Arial"/>
                <w:sz w:val="20"/>
              </w:rPr>
              <w:t>Evidence</w:t>
            </w:r>
          </w:p>
        </w:tc>
        <w:tc>
          <w:tcPr>
            <w:tcW w:type="dxa" w:w="4320"/>
          </w:tcPr>
          <w:p>
            <w:r>
              <w:br/>
              <w:t xml:space="preserve">  Path              : C:\Program Files\VMware\VMware Tools\</w:t>
              <w:br/>
              <w:t xml:space="preserve">  Installed version : 11.0.1.15528</w:t>
              <w:br/>
              <w:t xml:space="preserve">  Fixed version     : 12.1.5</w:t>
              <w:br/>
            </w:r>
          </w:p>
        </w:tc>
      </w:tr>
    </w:tbl>
    <w:p/>
    <w:p>
      <w:pPr>
        <w:pStyle w:val="Heading2"/>
      </w:pPr>
      <w:r>
        <w:t>Security Updates for Microsoft .NET Core (August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Microsoft .NET core installations on the remote host are affected by a spoofing vulnerability.</w:t>
            </w:r>
          </w:p>
        </w:tc>
      </w:tr>
      <w:tr>
        <w:tc>
          <w:tcPr>
            <w:tcW w:type="dxa" w:w="4320"/>
          </w:tcPr>
          <w:p>
            <w:r>
              <w:rPr>
                <w:rFonts w:ascii="Arial" w:hAnsi="Arial"/>
                <w:sz w:val="20"/>
              </w:rPr>
              <w:t>Description</w:t>
            </w:r>
          </w:p>
        </w:tc>
        <w:tc>
          <w:tcPr>
            <w:tcW w:type="dxa" w:w="4320"/>
          </w:tcPr>
          <w:p>
            <w:r>
              <w:t>A spoofing vulnerability exists in .NET core 6.0 &lt; 6.0.8 and .NET Core 3.1 &lt; 3.1.28. An unauthenticated, remote attacker can exploit this, to perform actions with the privileges of another user.</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Update .NET Core Runtime to version 3.1.28 or 6.0.8.</w:t>
            </w:r>
          </w:p>
        </w:tc>
      </w:tr>
      <w:tr>
        <w:tc>
          <w:tcPr>
            <w:tcW w:type="dxa" w:w="4320"/>
          </w:tcPr>
          <w:p>
            <w:r>
              <w:rPr>
                <w:rFonts w:ascii="Arial" w:hAnsi="Arial"/>
                <w:sz w:val="20"/>
              </w:rPr>
              <w:t>Evidence</w:t>
            </w:r>
          </w:p>
        </w:tc>
        <w:tc>
          <w:tcPr>
            <w:tcW w:type="dxa" w:w="4320"/>
          </w:tcPr>
          <w:p>
            <w:r>
              <w:br/>
              <w:t xml:space="preserve">  Path              : C:\Program Files\dotnet\shared\Microsoft.NetCore.App\3.1.16\</w:t>
              <w:br/>
              <w:t xml:space="preserve">  Installed version : 3.1.16.30112</w:t>
              <w:br/>
              <w:t xml:space="preserve">  Fixed version     : 3.1.28</w:t>
              <w:br/>
            </w:r>
          </w:p>
        </w:tc>
      </w:tr>
    </w:tbl>
    <w:p/>
    <w:p>
      <w:pPr>
        <w:pStyle w:val="Heading2"/>
      </w:pPr>
      <w:r>
        <w:t>Security Updates for Microsoft .NET core (June 2022)</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Microsoft .NET core installations on the remote host are affected by an information disclosure vulnerability.</w:t>
            </w:r>
          </w:p>
        </w:tc>
      </w:tr>
      <w:tr>
        <w:tc>
          <w:tcPr>
            <w:tcW w:type="dxa" w:w="4320"/>
          </w:tcPr>
          <w:p>
            <w:r>
              <w:rPr>
                <w:rFonts w:ascii="Arial" w:hAnsi="Arial"/>
                <w:sz w:val="20"/>
              </w:rPr>
              <w:t>Description</w:t>
            </w:r>
          </w:p>
        </w:tc>
        <w:tc>
          <w:tcPr>
            <w:tcW w:type="dxa" w:w="4320"/>
          </w:tcPr>
          <w:p>
            <w:r>
              <w:t>An information disclosure vulnerability exists in .NET core 6.0 &lt; 6.0.6 and .NET Core 3.1 &lt; 3.1.26. An unauthenticated, local attacker can exploit this, to disclose potentially sensitive information.</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Update .NET Core Runtime to version 3.1.26 or 6.0.6.</w:t>
            </w:r>
          </w:p>
        </w:tc>
      </w:tr>
      <w:tr>
        <w:tc>
          <w:tcPr>
            <w:tcW w:type="dxa" w:w="4320"/>
          </w:tcPr>
          <w:p>
            <w:r>
              <w:rPr>
                <w:rFonts w:ascii="Arial" w:hAnsi="Arial"/>
                <w:sz w:val="20"/>
              </w:rPr>
              <w:t>Evidence</w:t>
            </w:r>
          </w:p>
        </w:tc>
        <w:tc>
          <w:tcPr>
            <w:tcW w:type="dxa" w:w="4320"/>
          </w:tcPr>
          <w:p>
            <w:r>
              <w:br/>
              <w:t xml:space="preserve">  Path              : C:\Program Files\dotnet\shared\Microsoft.NetCore.App\3.1.16\</w:t>
              <w:br/>
              <w:t xml:space="preserve">  Installed version : 3.1.16.30112</w:t>
              <w:br/>
              <w:t xml:space="preserve">  Fixed version     : 3.1.26</w:t>
              <w:br/>
            </w:r>
          </w:p>
        </w:tc>
      </w:tr>
    </w:tbl>
    <w:p/>
    <w:p>
      <w:pPr>
        <w:pStyle w:val="Heading2"/>
      </w:pPr>
      <w:r>
        <w:t>Security Update for Microsoft ASP.NET Core (August 2021)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Microsoft ASP.NET Core installations on the remote host is affected by multiple vulnerabilities.</w:t>
            </w:r>
          </w:p>
        </w:tc>
      </w:tr>
      <w:tr>
        <w:tc>
          <w:tcPr>
            <w:tcW w:type="dxa" w:w="4320"/>
          </w:tcPr>
          <w:p>
            <w:r>
              <w:rPr>
                <w:rFonts w:ascii="Arial" w:hAnsi="Arial"/>
                <w:sz w:val="20"/>
              </w:rPr>
              <w:t>Description</w:t>
            </w:r>
          </w:p>
        </w:tc>
        <w:tc>
          <w:tcPr>
            <w:tcW w:type="dxa" w:w="4320"/>
          </w:tcPr>
          <w:p>
            <w:r>
              <w:t>The Microsoft ASP.NET Core installation on the remote host is version 2.1.x prior to 2.1.29, 3.1.x prior to 3.1.18, or 5.x prior to 5.0.9. It is, therefore, affected by multiple vulnerabilities:</w:t>
              <w:br/>
              <w:br/>
              <w:t xml:space="preserve">  - A denial of service (DoS) vulnerability. An attacker can exploit this issue to cause the affected     component to deny system or application services. (CVE-2021-26423)</w:t>
              <w:br/>
              <w:br/>
              <w:t xml:space="preserve">  - An information disclosure vulnerability. An attacker can exploit this to disclose potentially sensitive     information. (CVE-2021-34485, CVE-2021-34532)</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Update ASP.NET Core, remove vulnerable packages and refer to vendor advisory.</w:t>
            </w:r>
          </w:p>
        </w:tc>
      </w:tr>
      <w:tr>
        <w:tc>
          <w:tcPr>
            <w:tcW w:type="dxa" w:w="4320"/>
          </w:tcPr>
          <w:p>
            <w:r>
              <w:rPr>
                <w:rFonts w:ascii="Arial" w:hAnsi="Arial"/>
                <w:sz w:val="20"/>
              </w:rPr>
              <w:t>Evidence</w:t>
            </w:r>
          </w:p>
        </w:tc>
        <w:tc>
          <w:tcPr>
            <w:tcW w:type="dxa" w:w="4320"/>
          </w:tcPr>
          <w:p>
            <w:r>
              <w:br/>
              <w:t xml:space="preserve">  Path              : C:\Program Files\dotnet\shared\Microsoft.AspNetCore.App\3.1.16</w:t>
              <w:br/>
              <w:t xml:space="preserve">  Installed version : 3.1.16</w:t>
              <w:br/>
              <w:t xml:space="preserve">  Fixed version     : 3.1.18</w:t>
              <w:br/>
            </w:r>
          </w:p>
        </w:tc>
      </w:tr>
    </w:tbl>
    <w:p/>
    <w:p>
      <w:pPr>
        <w:pStyle w:val="Heading2"/>
      </w:pPr>
      <w:r>
        <w:t>VMware Tools 11.x &lt; 11.3.0 DoS (VMSA-2021-0011)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A virtualization tool suite is installed on the remote Windows host is affected by a denial-of-service vulnerability.</w:t>
            </w:r>
          </w:p>
        </w:tc>
      </w:tr>
      <w:tr>
        <w:tc>
          <w:tcPr>
            <w:tcW w:type="dxa" w:w="4320"/>
          </w:tcPr>
          <w:p>
            <w:r>
              <w:rPr>
                <w:rFonts w:ascii="Arial" w:hAnsi="Arial"/>
                <w:sz w:val="20"/>
              </w:rPr>
              <w:t>Description</w:t>
            </w:r>
          </w:p>
        </w:tc>
        <w:tc>
          <w:tcPr>
            <w:tcW w:type="dxa" w:w="4320"/>
          </w:tcPr>
          <w:p>
            <w:r>
              <w:t>The version of VMware Tools installed on the remote Windows host is 11.x, which is prior to 11.3.0. It is, therefore, affected by a denial-of-service vulnerability in the VM3DMP driver. A malicious actor with local user privileges in the Windows guest operating system, where VMware Tools is installed, can trigger a PANIC in the VM3DMP driver leading to a denial-of-service condition in the Windows guest operating system.</w:t>
              <w:br/>
              <w:br/>
              <w:t>Note that Nessus has not tested for these issues but has instead relied only on the application's self-reported version number.</w:t>
            </w:r>
          </w:p>
        </w:tc>
      </w:tr>
      <w:tr>
        <w:tc>
          <w:tcPr>
            <w:tcW w:type="dxa" w:w="4320"/>
          </w:tcPr>
          <w:p>
            <w:r>
              <w:rPr>
                <w:rFonts w:ascii="Arial" w:hAnsi="Arial"/>
                <w:sz w:val="20"/>
              </w:rPr>
              <w:t>Recommendation</w:t>
            </w:r>
          </w:p>
        </w:tc>
        <w:tc>
          <w:tcPr>
            <w:tcW w:type="dxa" w:w="4320"/>
          </w:tcPr>
          <w:p>
            <w:r>
              <w:t>Upgrade to VMware Tools version 11.3.0 or later.</w:t>
            </w:r>
          </w:p>
        </w:tc>
      </w:tr>
      <w:tr>
        <w:tc>
          <w:tcPr>
            <w:tcW w:type="dxa" w:w="4320"/>
          </w:tcPr>
          <w:p>
            <w:r>
              <w:rPr>
                <w:rFonts w:ascii="Arial" w:hAnsi="Arial"/>
                <w:sz w:val="20"/>
              </w:rPr>
              <w:t>Evidence</w:t>
            </w:r>
          </w:p>
        </w:tc>
        <w:tc>
          <w:tcPr>
            <w:tcW w:type="dxa" w:w="4320"/>
          </w:tcPr>
          <w:p>
            <w:r>
              <w:br/>
              <w:t xml:space="preserve">  Path              : C:\Program Files\VMware\VMware Tools\</w:t>
              <w:br/>
              <w:t xml:space="preserve">  Installed version : 11.0.1.15528</w:t>
              <w:br/>
              <w:t xml:space="preserve">  Fixed version     : 11.3.0</w:t>
              <w:br/>
            </w:r>
          </w:p>
        </w:tc>
      </w:tr>
    </w:tbl>
    <w:p/>
    <w:p>
      <w:pPr>
        <w:pStyle w:val="Heading2"/>
      </w:pPr>
      <w:r>
        <w:t>Windows Speculative Execution Configuration Check</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Medium</w:t>
            </w:r>
          </w:p>
        </w:tc>
      </w:tr>
      <w:tr>
        <w:tc>
          <w:tcPr>
            <w:tcW w:type="dxa" w:w="4320"/>
          </w:tcPr>
          <w:p>
            <w:r>
              <w:rPr>
                <w:rFonts w:ascii="Arial" w:hAnsi="Arial"/>
                <w:sz w:val="20"/>
              </w:rPr>
              <w:t>Synopsis</w:t>
            </w:r>
          </w:p>
        </w:tc>
        <w:tc>
          <w:tcPr>
            <w:tcW w:type="dxa" w:w="4320"/>
          </w:tcPr>
          <w:p>
            <w:r>
              <w:t>The remote host has not properly mitigated a series of speculative execution vulnerabilities.</w:t>
            </w:r>
          </w:p>
        </w:tc>
      </w:tr>
      <w:tr>
        <w:tc>
          <w:tcPr>
            <w:tcW w:type="dxa" w:w="4320"/>
          </w:tcPr>
          <w:p>
            <w:r>
              <w:rPr>
                <w:rFonts w:ascii="Arial" w:hAnsi="Arial"/>
                <w:sz w:val="20"/>
              </w:rPr>
              <w:t>Description</w:t>
            </w:r>
          </w:p>
        </w:tc>
        <w:tc>
          <w:tcPr>
            <w:tcW w:type="dxa" w:w="4320"/>
          </w:tcPr>
          <w:p>
            <w:r>
              <w:t>The remote host has not properly mitigated a series of known speculative execution vulnerabilities. It, therefore, may be affected by :</w:t>
              <w:br/>
              <w:t xml:space="preserve">  - Branch Target Injection (BTI) (CVE-2017-5715)</w:t>
              <w:br/>
              <w:t xml:space="preserve">  - Bounds Check Bypass (BCB) (CVE-2017-5753)</w:t>
              <w:br/>
              <w:t xml:space="preserve">  - Rogue Data Cache Load (RDCL) (CVE-2017-5754)</w:t>
              <w:br/>
              <w:t xml:space="preserve">  - Rogue System Register Read (RSRE) (CVE-2018-3640)</w:t>
              <w:br/>
              <w:t xml:space="preserve">  - Speculative Store Bypass (SSB) (CVE-2018-3639)</w:t>
              <w:br/>
              <w:t xml:space="preserve">  - L1 Terminal Fault (L1TF) (CVE-2018-3615, CVE-2018-3620, CVE-2018-3646)</w:t>
              <w:br/>
              <w:t xml:space="preserve">  - Microarchitectural Data Sampling Uncacheable Memory (MDSUM) (CVE-2019-11091)</w:t>
              <w:br/>
              <w:t xml:space="preserve">  - Microarchitectural Store Buffer Data Sampling (MSBDS) (CVE-2018-12126)</w:t>
              <w:br/>
              <w:t xml:space="preserve">  - Microarchitectural Load Port Data Sampling (MLPDS) (CVE-2018-12127)</w:t>
              <w:br/>
              <w:t xml:space="preserve">  - Microarchitectural Fill Buffer Data Sampling (MFBDS) (CVE-2018-12130)</w:t>
              <w:br/>
              <w:t xml:space="preserve">  - TSX Asynchronous Abort (TAA) (CVE-2019-11135)</w:t>
            </w:r>
          </w:p>
        </w:tc>
      </w:tr>
      <w:tr>
        <w:tc>
          <w:tcPr>
            <w:tcW w:type="dxa" w:w="4320"/>
          </w:tcPr>
          <w:p>
            <w:r>
              <w:rPr>
                <w:rFonts w:ascii="Arial" w:hAnsi="Arial"/>
                <w:sz w:val="20"/>
              </w:rPr>
              <w:t>Recommendation</w:t>
            </w:r>
          </w:p>
        </w:tc>
        <w:tc>
          <w:tcPr>
            <w:tcW w:type="dxa" w:w="4320"/>
          </w:tcPr>
          <w:p>
            <w:r>
              <w:t>Apply vendor recommended settings.</w:t>
            </w:r>
          </w:p>
        </w:tc>
      </w:tr>
      <w:tr>
        <w:tc>
          <w:tcPr>
            <w:tcW w:type="dxa" w:w="4320"/>
          </w:tcPr>
          <w:p>
            <w:r>
              <w:rPr>
                <w:rFonts w:ascii="Arial" w:hAnsi="Arial"/>
                <w:sz w:val="20"/>
              </w:rPr>
              <w:t>Evidence</w:t>
            </w:r>
          </w:p>
        </w:tc>
        <w:tc>
          <w:tcPr>
            <w:tcW w:type="dxa" w:w="4320"/>
          </w:tcPr>
          <w:p>
            <w:r>
              <w:t>Current Settings:</w:t>
              <w:br/>
              <w:t xml:space="preserve">  - SYSTEM\CurrentControlSet\Control\Session Manager\Memory Management\</w:t>
              <w:br/>
              <w:t xml:space="preserve">    FeatureSettingsOverrideMask: Not Set</w:t>
              <w:br/>
              <w:t xml:space="preserve">  - SYSTEM\CurrentControlSet\Control\Session Manager\Memory Management\</w:t>
              <w:br/>
              <w:t xml:space="preserve">    FeatureSettingsOverride: Not Set</w:t>
              <w:br/>
              <w:br/>
              <w:t>-----------------------------------</w:t>
              <w:br/>
              <w:br/>
              <w:t>Recommended Settings 1:</w:t>
              <w:br/>
              <w:t xml:space="preserve">  - SYSTEM\CurrentControlSet\Control\Session Manager\Memory Management\</w:t>
              <w:br/>
              <w:t xml:space="preserve">    FeatureSettingsOverrideMask: 0x00000003 (3)</w:t>
              <w:br/>
              <w:t xml:space="preserve">  - SYSTEM\CurrentControlSet\Control\Session Manager\Memory Management\</w:t>
              <w:br/>
              <w:t xml:space="preserve">    FeatureSettingsOverride: 0x00000048 (72)</w:t>
              <w:br/>
              <w:t xml:space="preserve">  CVEs Covered:</w:t>
              <w:br/>
              <w:t xml:space="preserve">    CVE-2017-5715, CVE-2017-5753, CVE-2017-5754, CVE-2018-3615, CVE-2018-3620,</w:t>
              <w:br/>
              <w:t xml:space="preserve">    CVE-2018-3639, CVE-2018-3646, CVE-2018-11091, CVE-2018-12126, CVE-2018-12127,</w:t>
              <w:br/>
              <w:t xml:space="preserve">    CVE-2018-12130, CVE-2019-11135</w:t>
              <w:br/>
              <w:t xml:space="preserve">  Note: Hyper-Threading enabled.</w:t>
              <w:br/>
              <w:br/>
              <w:t>-----------------------------------</w:t>
              <w:br/>
              <w:br/>
              <w:t>Recommended Settings 2:</w:t>
              <w:br/>
              <w:t xml:space="preserve">  - SYSTEM\CurrentControlSet\Control\Session Manager\Memory Management\</w:t>
              <w:br/>
              <w:t xml:space="preserve">    FeatureSettingsOverrideMask: 0x00000003 (3)</w:t>
              <w:br/>
              <w:t xml:space="preserve">  - SYSTEM\CurrentControlSet\Control\Session Manager\Memory Management\</w:t>
              <w:br/>
              <w:t xml:space="preserve">    FeatureSettingsOverride: 0x00002048 (8264)</w:t>
              <w:br/>
              <w:t xml:space="preserve">  CVEs Covered:</w:t>
              <w:br/>
              <w:t xml:space="preserve">    CVE-2017-5715, CVE-2017-5753, CVE-2017-5754, CVE-2018-3615, CVE-2018-3620,</w:t>
              <w:br/>
              <w:t xml:space="preserve">    CVE-2018-3639, CVE-2018-3646, CVE-2018-11091, CVE-2018-12126, CVE-2018-12127,</w:t>
              <w:br/>
              <w:t xml:space="preserve">    CVE-2018-12130, CVE-2019-11135</w:t>
              <w:br/>
              <w:t xml:space="preserve">  Note: Hyper-Threading disabled.</w:t>
              <w:br/>
            </w:r>
          </w:p>
        </w:tc>
      </w:tr>
    </w:tbl>
    <w:p/>
    <w:p>
      <w:pPr>
        <w:pStyle w:val="Heading1"/>
      </w:pPr>
      <w:r>
        <w:t>Low Vulnerabilities</w:t>
      </w:r>
    </w:p>
    <w:p>
      <w:pPr>
        <w:pStyle w:val="Heading2"/>
      </w:pPr>
      <w:r>
        <w:t>ICMP Timestamp Request Remote Date Disclosure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Low</w:t>
            </w:r>
          </w:p>
        </w:tc>
      </w:tr>
      <w:tr>
        <w:tc>
          <w:tcPr>
            <w:tcW w:type="dxa" w:w="4320"/>
          </w:tcPr>
          <w:p>
            <w:r>
              <w:rPr>
                <w:rFonts w:ascii="Arial" w:hAnsi="Arial"/>
                <w:sz w:val="20"/>
              </w:rPr>
              <w:t>Synopsis</w:t>
            </w:r>
          </w:p>
        </w:tc>
        <w:tc>
          <w:tcPr>
            <w:tcW w:type="dxa" w:w="4320"/>
          </w:tcPr>
          <w:p>
            <w:r>
              <w:t>It is possible to determine the exact time set on the remote host.</w:t>
            </w:r>
          </w:p>
        </w:tc>
      </w:tr>
      <w:tr>
        <w:tc>
          <w:tcPr>
            <w:tcW w:type="dxa" w:w="4320"/>
          </w:tcPr>
          <w:p>
            <w:r>
              <w:rPr>
                <w:rFonts w:ascii="Arial" w:hAnsi="Arial"/>
                <w:sz w:val="20"/>
              </w:rPr>
              <w:t>Description</w:t>
            </w:r>
          </w:p>
        </w:tc>
        <w:tc>
          <w:tcPr>
            <w:tcW w:type="dxa" w:w="4320"/>
          </w:tcPr>
          <w:p>
            <w:r>
              <w:t>The remote host answers to an ICMP timestamp request.  This allows an attacker to know the date that is set on the targeted machine, which may assist an unauthenticated, remote attacker in defeating time-based authentication protocols.</w:t>
              <w:br/>
              <w:br/>
              <w:t>Timestamps returned from machines running Windows Vista / 7 / 2008 / 2008 R2 are deliberately incorrect, but usually within 1000 seconds of the actual system time.</w:t>
            </w:r>
          </w:p>
        </w:tc>
      </w:tr>
      <w:tr>
        <w:tc>
          <w:tcPr>
            <w:tcW w:type="dxa" w:w="4320"/>
          </w:tcPr>
          <w:p>
            <w:r>
              <w:rPr>
                <w:rFonts w:ascii="Arial" w:hAnsi="Arial"/>
                <w:sz w:val="20"/>
              </w:rPr>
              <w:t>Recommendation</w:t>
            </w:r>
          </w:p>
        </w:tc>
        <w:tc>
          <w:tcPr>
            <w:tcW w:type="dxa" w:w="4320"/>
          </w:tcPr>
          <w:p>
            <w:r>
              <w:t>Filter out the ICMP timestamp requests (13), and the outgoing ICMP timestamp replies (14).</w:t>
            </w:r>
          </w:p>
        </w:tc>
      </w:tr>
      <w:tr>
        <w:tc>
          <w:tcPr>
            <w:tcW w:type="dxa" w:w="4320"/>
          </w:tcPr>
          <w:p>
            <w:r>
              <w:rPr>
                <w:rFonts w:ascii="Arial" w:hAnsi="Arial"/>
                <w:sz w:val="20"/>
              </w:rPr>
              <w:t>Evidence</w:t>
            </w:r>
          </w:p>
        </w:tc>
        <w:tc>
          <w:tcPr>
            <w:tcW w:type="dxa" w:w="4320"/>
          </w:tcPr>
          <w:p>
            <w:r>
              <w:t>This host returns non-standard timestamps (high bit is set)</w:t>
              <w:br/>
              <w:t>The ICMP timestamps might be in little endian format (not in network format)</w:t>
              <w:br/>
              <w:t>The difference between the local and remote clocks is 14 seconds.</w:t>
              <w:br/>
            </w:r>
          </w:p>
        </w:tc>
      </w:tr>
    </w:tbl>
    <w:p/>
    <w:p>
      <w:pPr>
        <w:pStyle w:val="Heading2"/>
      </w:pPr>
      <w:r>
        <w:t>VMware Tools 10.3.x / 11.x / 12.x &lt; 12.2.5 Authentication Bypass (VMSA-2023-0013)</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0"/>
              </w:rPr>
              <w:t>Criticality</w:t>
            </w:r>
          </w:p>
        </w:tc>
        <w:tc>
          <w:tcPr>
            <w:tcW w:type="dxa" w:w="4320"/>
          </w:tcPr>
          <w:p>
            <w:r>
              <w:t>Low</w:t>
            </w:r>
          </w:p>
        </w:tc>
      </w:tr>
      <w:tr>
        <w:tc>
          <w:tcPr>
            <w:tcW w:type="dxa" w:w="4320"/>
          </w:tcPr>
          <w:p>
            <w:r>
              <w:rPr>
                <w:rFonts w:ascii="Arial" w:hAnsi="Arial"/>
                <w:sz w:val="20"/>
              </w:rPr>
              <w:t>Synopsis</w:t>
            </w:r>
          </w:p>
        </w:tc>
        <w:tc>
          <w:tcPr>
            <w:tcW w:type="dxa" w:w="4320"/>
          </w:tcPr>
          <w:p>
            <w:r>
              <w:t>The virtualization tool suite is installed on the remote Windows host is affected by an authentication bypass vulnerability.</w:t>
            </w:r>
          </w:p>
        </w:tc>
      </w:tr>
      <w:tr>
        <w:tc>
          <w:tcPr>
            <w:tcW w:type="dxa" w:w="4320"/>
          </w:tcPr>
          <w:p>
            <w:r>
              <w:rPr>
                <w:rFonts w:ascii="Arial" w:hAnsi="Arial"/>
                <w:sz w:val="20"/>
              </w:rPr>
              <w:t>Description</w:t>
            </w:r>
          </w:p>
        </w:tc>
        <w:tc>
          <w:tcPr>
            <w:tcW w:type="dxa" w:w="4320"/>
          </w:tcPr>
          <w:p>
            <w:r>
              <w:t>The version of VMware Tools installed on the remote Windows host is affected by an authentication bypass vulnerability in the vgauth module. A fully compromised ESXi host can force VMware Tools to fail to authenticate host-to-guest operations, impacting the confidentiality and integrity of the guest virtual machine.</w:t>
              <w:br/>
              <w:br/>
              <w:t>Note that Nessus has not tested for this issue but has instead relied only on the application's self-reported version number.</w:t>
            </w:r>
          </w:p>
        </w:tc>
      </w:tr>
      <w:tr>
        <w:tc>
          <w:tcPr>
            <w:tcW w:type="dxa" w:w="4320"/>
          </w:tcPr>
          <w:p>
            <w:r>
              <w:rPr>
                <w:rFonts w:ascii="Arial" w:hAnsi="Arial"/>
                <w:sz w:val="20"/>
              </w:rPr>
              <w:t>Recommendation</w:t>
            </w:r>
          </w:p>
        </w:tc>
        <w:tc>
          <w:tcPr>
            <w:tcW w:type="dxa" w:w="4320"/>
          </w:tcPr>
          <w:p>
            <w:r>
              <w:t>Upgrade to VMware Tools version 12.2.5 or later.</w:t>
            </w:r>
          </w:p>
        </w:tc>
      </w:tr>
      <w:tr>
        <w:tc>
          <w:tcPr>
            <w:tcW w:type="dxa" w:w="4320"/>
          </w:tcPr>
          <w:p>
            <w:r>
              <w:rPr>
                <w:rFonts w:ascii="Arial" w:hAnsi="Arial"/>
                <w:sz w:val="20"/>
              </w:rPr>
              <w:t>Evidence</w:t>
            </w:r>
          </w:p>
        </w:tc>
        <w:tc>
          <w:tcPr>
            <w:tcW w:type="dxa" w:w="4320"/>
          </w:tcPr>
          <w:p>
            <w:r>
              <w:br/>
              <w:t xml:space="preserve">  Path              : C:\Program Files\VMware\VMware Tools\</w:t>
              <w:br/>
              <w:t xml:space="preserve">  Installed version : 11.0.1.15528</w:t>
              <w:br/>
              <w:t xml:space="preserve">  Fixed version     : 12.2.5</w:t>
              <w:br/>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